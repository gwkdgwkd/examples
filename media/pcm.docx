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before="200" w:after="120"/>
        <w:jc w:val="left"/>
      </w:pPr>
      <w:r>
        <w:t>一、背景</w:t>
      </w:r>
    </w:p>
    <w:p>
      <w:pPr>
        <w:pStyle w:val="4"/>
        <w:bidi w:val="0"/>
        <w:jc w:val="left"/>
        <w:rPr>
          <w:sz w:val="24"/>
          <w:szCs w:val="24"/>
        </w:rPr>
      </w:pPr>
      <w:r>
        <w:rPr>
          <w:sz w:val="24"/>
          <w:szCs w:val="24"/>
        </w:rPr>
        <w:t>大家知道人耳能听到声音，是因为声音在音源处产生后，对空气产生了一系列忽强忽弱的压力，这种压力的变化（振动）可以被人耳内部的耳膜感受到，然后经由各种神经细胞，汇总到大脑中形成声音的感觉。</w:t>
      </w:r>
    </w:p>
    <w:p>
      <w:pPr>
        <w:pStyle w:val="4"/>
        <w:bidi w:val="0"/>
        <w:jc w:val="left"/>
        <w:rPr>
          <w:sz w:val="24"/>
          <w:szCs w:val="24"/>
        </w:rPr>
      </w:pPr>
      <w:r>
        <w:rPr>
          <w:sz w:val="24"/>
          <w:szCs w:val="24"/>
        </w:rPr>
        <w:t>有时候这种压力比想象的要大的多，它不仅可以驱动薄薄的耳膜，当强度足够大时，甚至可以吹动人的头发和衣服。参加过室外音乐节的朋友，如果碰巧在现场比较靠近喇叭的地方，应该有切身的体会。人耳能听到的这种压力振动的范围大概在20Hz到20KHz，Hz即赫兹，即每秒钟振动发生的次数。</w:t>
      </w:r>
    </w:p>
    <w:p>
      <w:pPr>
        <w:pStyle w:val="4"/>
        <w:bidi w:val="0"/>
        <w:jc w:val="left"/>
      </w:pPr>
      <w:r>
        <w:rPr>
          <w:sz w:val="24"/>
          <w:szCs w:val="24"/>
        </w:rPr>
        <w:t>除了耳道，身体的其它一些部分也可以感受到声音的振动，例如骨传导耳机就是绕过了耳膜，利用头部骨骼来传递声音的振动。</w:t>
      </w:r>
    </w:p>
    <w:p>
      <w:pPr>
        <w:pStyle w:val="4"/>
        <w:bidi w:val="0"/>
        <w:jc w:val="left"/>
        <w:rPr>
          <w:sz w:val="24"/>
          <w:szCs w:val="24"/>
        </w:rPr>
      </w:pPr>
      <w:r>
        <w:rPr>
          <w:sz w:val="24"/>
          <w:szCs w:val="24"/>
        </w:rPr>
        <w:drawing>
          <wp:anchor distT="0" distB="0" distL="0" distR="0" simplePos="0" relativeHeight="251659264" behindDoc="0" locked="0" layoutInCell="1" allowOverlap="1">
            <wp:simplePos x="0" y="0"/>
            <wp:positionH relativeFrom="column">
              <wp:posOffset>-69850</wp:posOffset>
            </wp:positionH>
            <wp:positionV relativeFrom="paragraph">
              <wp:posOffset>663575</wp:posOffset>
            </wp:positionV>
            <wp:extent cx="6120130" cy="1080770"/>
            <wp:effectExtent l="0" t="0" r="0" b="0"/>
            <wp:wrapSquare wrapText="largest"/>
            <wp:docPr id="1"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pic:cNvPicPr>
                      <a:picLocks noChangeAspect="1" noChangeArrowheads="1"/>
                    </pic:cNvPicPr>
                  </pic:nvPicPr>
                  <pic:blipFill>
                    <a:blip r:embed="rId4"/>
                    <a:stretch>
                      <a:fillRect/>
                    </a:stretch>
                  </pic:blipFill>
                  <pic:spPr>
                    <a:xfrm>
                      <a:off x="0" y="0"/>
                      <a:ext cx="6120130" cy="1080770"/>
                    </a:xfrm>
                    <a:prstGeom prst="rect">
                      <a:avLst/>
                    </a:prstGeom>
                  </pic:spPr>
                </pic:pic>
              </a:graphicData>
            </a:graphic>
          </wp:anchor>
        </w:drawing>
      </w:r>
      <w:r>
        <w:rPr>
          <w:sz w:val="24"/>
          <w:szCs w:val="24"/>
        </w:rPr>
        <w:t>声音是由物体的振动产生的，这种振动引起了周围空气压强的震荡，我们称这种震荡的函数表现形式为波形。</w:t>
      </w:r>
    </w:p>
    <w:p>
      <w:pPr>
        <w:pStyle w:val="4"/>
        <w:bidi w:val="0"/>
        <w:jc w:val="left"/>
        <w:rPr>
          <w:sz w:val="24"/>
          <w:szCs w:val="24"/>
        </w:rPr>
      </w:pPr>
    </w:p>
    <w:p>
      <w:pPr>
        <w:pStyle w:val="2"/>
        <w:bidi w:val="0"/>
        <w:jc w:val="left"/>
        <w:rPr>
          <w:b w:val="0"/>
          <w:bCs w:val="0"/>
          <w:sz w:val="24"/>
          <w:szCs w:val="24"/>
        </w:rPr>
      </w:pPr>
      <w:r>
        <w:rPr>
          <w:b w:val="0"/>
          <w:bCs w:val="0"/>
          <w:sz w:val="24"/>
          <w:szCs w:val="24"/>
        </w:rPr>
        <w:t>声音的三要素：</w:t>
      </w:r>
    </w:p>
    <w:p>
      <w:pPr>
        <w:pStyle w:val="4"/>
        <w:numPr>
          <w:ilvl w:val="0"/>
          <w:numId w:val="2"/>
        </w:numPr>
        <w:bidi w:val="0"/>
        <w:spacing w:before="0" w:after="0"/>
        <w:jc w:val="left"/>
      </w:pPr>
      <w:r>
        <w:rPr>
          <w:b w:val="0"/>
          <w:bCs w:val="0"/>
          <w:sz w:val="24"/>
          <w:szCs w:val="24"/>
        </w:rPr>
        <w:t>音调，</w:t>
      </w:r>
      <w:r>
        <w:rPr>
          <w:rStyle w:val="11"/>
          <w:b w:val="0"/>
          <w:bCs w:val="0"/>
          <w:sz w:val="24"/>
          <w:szCs w:val="24"/>
        </w:rPr>
        <w:t>音频的快慢</w:t>
      </w:r>
    </w:p>
    <w:p>
      <w:pPr>
        <w:pStyle w:val="4"/>
        <w:numPr>
          <w:ilvl w:val="0"/>
          <w:numId w:val="2"/>
        </w:numPr>
        <w:bidi w:val="0"/>
        <w:spacing w:before="0" w:after="0"/>
        <w:jc w:val="left"/>
      </w:pPr>
      <w:r>
        <w:rPr>
          <w:b w:val="0"/>
          <w:bCs w:val="0"/>
          <w:sz w:val="24"/>
          <w:szCs w:val="24"/>
        </w:rPr>
        <w:t>音量，</w:t>
      </w:r>
      <w:r>
        <w:rPr>
          <w:rStyle w:val="11"/>
          <w:b w:val="0"/>
          <w:bCs w:val="0"/>
          <w:sz w:val="24"/>
          <w:szCs w:val="24"/>
        </w:rPr>
        <w:t>振动的幅度</w:t>
      </w:r>
    </w:p>
    <w:p>
      <w:pPr>
        <w:pStyle w:val="4"/>
        <w:numPr>
          <w:ilvl w:val="0"/>
          <w:numId w:val="2"/>
        </w:numPr>
        <w:bidi w:val="0"/>
        <w:spacing w:before="0" w:after="0"/>
        <w:jc w:val="left"/>
      </w:pPr>
      <w:r>
        <w:rPr>
          <w:b w:val="0"/>
          <w:bCs w:val="0"/>
          <w:sz w:val="24"/>
          <w:szCs w:val="24"/>
        </w:rPr>
        <w:t>音色，</w:t>
      </w:r>
      <w:r>
        <w:rPr>
          <w:rStyle w:val="11"/>
          <w:b w:val="0"/>
          <w:bCs w:val="0"/>
          <w:sz w:val="24"/>
          <w:szCs w:val="24"/>
        </w:rPr>
        <w:t>谐波</w:t>
      </w:r>
    </w:p>
    <w:p>
      <w:pPr>
        <w:pStyle w:val="4"/>
        <w:bidi w:val="0"/>
        <w:jc w:val="left"/>
        <w:rPr>
          <w:b w:val="0"/>
          <w:bCs w:val="0"/>
          <w:sz w:val="24"/>
          <w:szCs w:val="24"/>
        </w:rPr>
      </w:pPr>
    </w:p>
    <w:p>
      <w:pPr>
        <w:pStyle w:val="2"/>
        <w:bidi w:val="0"/>
        <w:jc w:val="left"/>
      </w:pPr>
      <w:r>
        <w:t>二、定义</w:t>
      </w:r>
    </w:p>
    <w:p>
      <w:pPr>
        <w:pStyle w:val="4"/>
        <w:bidi w:val="0"/>
        <w:jc w:val="left"/>
        <w:rPr>
          <w:sz w:val="24"/>
          <w:szCs w:val="24"/>
        </w:rPr>
      </w:pPr>
      <w:r>
        <w:rPr>
          <w:sz w:val="24"/>
          <w:szCs w:val="24"/>
        </w:rPr>
        <w:t>现实生活中我们听到的声音是连续的，但是在计算机中只能处理数字信号，不能处理模拟信号，所以我们只能通过采样的方式，把模拟信号转化成数字信号。</w:t>
      </w:r>
    </w:p>
    <w:p>
      <w:pPr>
        <w:pStyle w:val="4"/>
        <w:bidi w:val="0"/>
        <w:jc w:val="left"/>
        <w:rPr>
          <w:sz w:val="24"/>
          <w:szCs w:val="24"/>
        </w:rPr>
      </w:pPr>
      <w:r>
        <w:rPr>
          <w:sz w:val="24"/>
          <w:szCs w:val="24"/>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6120130" cy="4147820"/>
            <wp:effectExtent l="0" t="0" r="0" b="0"/>
            <wp:wrapSquare wrapText="largest"/>
            <wp:docPr id="2"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pic:cNvPicPr>
                      <a:picLocks noChangeAspect="1" noChangeArrowheads="1"/>
                    </pic:cNvPicPr>
                  </pic:nvPicPr>
                  <pic:blipFill>
                    <a:blip r:embed="rId5"/>
                    <a:stretch>
                      <a:fillRect/>
                    </a:stretch>
                  </pic:blipFill>
                  <pic:spPr>
                    <a:xfrm>
                      <a:off x="0" y="0"/>
                      <a:ext cx="6120130" cy="4147820"/>
                    </a:xfrm>
                    <a:prstGeom prst="rect">
                      <a:avLst/>
                    </a:prstGeom>
                  </pic:spPr>
                </pic:pic>
              </a:graphicData>
            </a:graphic>
          </wp:anchor>
        </w:drawing>
      </w:r>
    </w:p>
    <w:p>
      <w:pPr>
        <w:pStyle w:val="4"/>
        <w:bidi w:val="0"/>
        <w:jc w:val="left"/>
        <w:rPr>
          <w:sz w:val="24"/>
          <w:szCs w:val="24"/>
        </w:rPr>
      </w:pPr>
      <w:r>
        <w:rPr>
          <w:sz w:val="24"/>
          <w:szCs w:val="24"/>
        </w:rPr>
        <w:t>假设 44100HZ 16bit stereo: 每秒钟有 44100 次采样, 采样数据用 16 位(2字节)记录, 双声道(立体声)，采集4分钟的数据：44100</w:t>
      </w:r>
      <w:r>
        <w:rPr>
          <w:rFonts w:hint="eastAsia"/>
          <w:sz w:val="24"/>
          <w:szCs w:val="24"/>
          <w:lang w:val="en-US" w:eastAsia="zh-CN"/>
        </w:rPr>
        <w:t>*</w:t>
      </w:r>
      <w:r>
        <w:rPr>
          <w:rStyle w:val="10"/>
          <w:i w:val="0"/>
          <w:iCs w:val="0"/>
          <w:sz w:val="24"/>
          <w:szCs w:val="24"/>
        </w:rPr>
        <w:t>16</w:t>
      </w:r>
      <w:r>
        <w:rPr>
          <w:rStyle w:val="10"/>
          <w:rFonts w:hint="eastAsia"/>
          <w:i w:val="0"/>
          <w:iCs w:val="0"/>
          <w:sz w:val="24"/>
          <w:szCs w:val="24"/>
          <w:lang w:val="en-US" w:eastAsia="zh-CN"/>
        </w:rPr>
        <w:t>*</w:t>
      </w:r>
      <w:r>
        <w:rPr>
          <w:i w:val="0"/>
          <w:iCs w:val="0"/>
          <w:sz w:val="24"/>
          <w:szCs w:val="24"/>
        </w:rPr>
        <w:t>2</w:t>
      </w:r>
      <w:r>
        <w:rPr>
          <w:rFonts w:hint="eastAsia"/>
          <w:i w:val="0"/>
          <w:iCs w:val="0"/>
          <w:sz w:val="24"/>
          <w:szCs w:val="24"/>
          <w:lang w:val="en-US" w:eastAsia="zh-CN"/>
        </w:rPr>
        <w:t>*</w:t>
      </w:r>
      <w:r>
        <w:rPr>
          <w:rStyle w:val="10"/>
          <w:i w:val="0"/>
          <w:iCs w:val="0"/>
          <w:sz w:val="24"/>
          <w:szCs w:val="24"/>
        </w:rPr>
        <w:t>4</w:t>
      </w:r>
      <w:r>
        <w:rPr>
          <w:rStyle w:val="10"/>
          <w:rFonts w:hint="eastAsia"/>
          <w:i w:val="0"/>
          <w:iCs w:val="0"/>
          <w:sz w:val="24"/>
          <w:szCs w:val="24"/>
          <w:lang w:val="en-US" w:eastAsia="zh-CN"/>
        </w:rPr>
        <w:t>*</w:t>
      </w:r>
      <w:r>
        <w:rPr>
          <w:i w:val="0"/>
          <w:iCs w:val="0"/>
          <w:sz w:val="24"/>
          <w:szCs w:val="24"/>
        </w:rPr>
        <w:t>60</w:t>
      </w:r>
      <w:r>
        <w:rPr>
          <w:sz w:val="24"/>
          <w:szCs w:val="24"/>
        </w:rPr>
        <w:t>=338688000bit=40M，这个数据就是没经过压缩的音频数据，我们叫做PCM数据。</w:t>
      </w:r>
    </w:p>
    <w:p>
      <w:pPr>
        <w:pStyle w:val="4"/>
        <w:bidi w:val="0"/>
        <w:jc w:val="left"/>
        <w:rPr>
          <w:sz w:val="24"/>
          <w:szCs w:val="24"/>
        </w:rPr>
      </w:pPr>
    </w:p>
    <w:p>
      <w:pPr>
        <w:pStyle w:val="4"/>
        <w:bidi w:val="0"/>
        <w:jc w:val="left"/>
        <w:rPr>
          <w:sz w:val="24"/>
          <w:szCs w:val="24"/>
        </w:rPr>
      </w:pPr>
      <w:r>
        <w:rPr>
          <w:sz w:val="24"/>
          <w:szCs w:val="24"/>
        </w:rPr>
        <w:t>PCM(Pulse Code Modulation)，脉冲编码调制。人耳听到的是模拟信号，PCM是把声音从模拟信号转化为数字信号的技术。原理是用一个固定的频率对模拟信号进行采样，采样后的信号在波形上看就像一串连续的幅值不一的脉冲(脉搏似的短暂起伏的电冲击)，把这些脉冲的幅值按一定精度进行量化，这些量化后的数值被连续的输出、传输、处理或记录到存储介质中，所有这些组成了数字音频的产生过程(抽样、量化、编码三个过程)。</w:t>
      </w:r>
    </w:p>
    <w:p>
      <w:pPr>
        <w:pStyle w:val="4"/>
        <w:bidi w:val="0"/>
        <w:jc w:val="left"/>
      </w:pPr>
      <w:r>
        <w:rPr>
          <w:sz w:val="24"/>
          <w:szCs w:val="24"/>
        </w:rPr>
        <w:t>PCM中文称脉冲编码调制(Pulse Code Modulation)，是70年代末发展起来的，记录媒体之一的CD，在80年代初由飞利浦和索尼公司共同推出。</w:t>
      </w:r>
    </w:p>
    <w:p>
      <w:pPr>
        <w:pStyle w:val="4"/>
        <w:bidi w:val="0"/>
        <w:jc w:val="left"/>
        <w:rPr>
          <w:sz w:val="24"/>
          <w:szCs w:val="24"/>
        </w:rPr>
      </w:pPr>
      <w:r>
        <w:rPr>
          <w:sz w:val="24"/>
          <w:szCs w:val="24"/>
        </w:rPr>
        <w:t>CD中的音频编码标准就是声音通道数为</w:t>
      </w:r>
      <w:r>
        <w:rPr>
          <w:rStyle w:val="15"/>
          <w:sz w:val="24"/>
          <w:szCs w:val="24"/>
        </w:rPr>
        <w:t>2</w:t>
      </w:r>
      <w:r>
        <w:rPr>
          <w:sz w:val="24"/>
          <w:szCs w:val="24"/>
        </w:rPr>
        <w:t>、采样精度</w:t>
      </w:r>
      <w:r>
        <w:rPr>
          <w:rStyle w:val="15"/>
          <w:sz w:val="24"/>
          <w:szCs w:val="24"/>
        </w:rPr>
        <w:t>16bit</w:t>
      </w:r>
      <w:r>
        <w:rPr>
          <w:sz w:val="24"/>
          <w:szCs w:val="24"/>
        </w:rPr>
        <w:t>、编码格式为线性</w:t>
      </w:r>
      <w:r>
        <w:rPr>
          <w:rStyle w:val="15"/>
          <w:sz w:val="24"/>
          <w:szCs w:val="24"/>
        </w:rPr>
        <w:t>PCM</w:t>
      </w:r>
      <w:r>
        <w:rPr>
          <w:sz w:val="24"/>
          <w:szCs w:val="24"/>
        </w:rPr>
        <w:t>、采样率固定是</w:t>
      </w:r>
      <w:r>
        <w:rPr>
          <w:rStyle w:val="15"/>
          <w:sz w:val="24"/>
          <w:szCs w:val="24"/>
        </w:rPr>
        <w:t>44.1KHz</w:t>
      </w:r>
      <w:r>
        <w:rPr>
          <w:sz w:val="24"/>
          <w:szCs w:val="24"/>
        </w:rPr>
        <w:t>。</w:t>
      </w:r>
    </w:p>
    <w:p>
      <w:pPr>
        <w:pStyle w:val="4"/>
        <w:bidi w:val="0"/>
        <w:jc w:val="left"/>
        <w:rPr>
          <w:sz w:val="24"/>
          <w:szCs w:val="24"/>
        </w:rPr>
      </w:pPr>
    </w:p>
    <w:p>
      <w:pPr>
        <w:pStyle w:val="4"/>
        <w:bidi w:val="0"/>
        <w:jc w:val="left"/>
      </w:pPr>
      <w:r>
        <w:rPr>
          <w:sz w:val="24"/>
          <w:szCs w:val="24"/>
        </w:rPr>
        <w:t>要将一段音频模拟信号转换为数字表示，包含如下三个步骤：</w:t>
      </w:r>
    </w:p>
    <w:p>
      <w:pPr>
        <w:pStyle w:val="4"/>
        <w:numPr>
          <w:ilvl w:val="0"/>
          <w:numId w:val="3"/>
        </w:numPr>
        <w:bidi w:val="0"/>
        <w:ind w:left="707" w:hanging="283"/>
        <w:jc w:val="left"/>
        <w:rPr>
          <w:sz w:val="24"/>
          <w:szCs w:val="24"/>
        </w:rPr>
      </w:pPr>
      <w:r>
        <w:rPr>
          <w:sz w:val="24"/>
          <w:szCs w:val="24"/>
        </w:rPr>
        <w:t>Sampling(采样)</w:t>
      </w:r>
    </w:p>
    <w:p>
      <w:pPr>
        <w:pStyle w:val="4"/>
        <w:numPr>
          <w:ilvl w:val="0"/>
          <w:numId w:val="3"/>
        </w:numPr>
        <w:bidi w:val="0"/>
        <w:ind w:left="707" w:hanging="283"/>
        <w:jc w:val="left"/>
        <w:rPr>
          <w:sz w:val="24"/>
          <w:szCs w:val="24"/>
        </w:rPr>
      </w:pPr>
      <w:r>
        <w:rPr>
          <w:sz w:val="24"/>
          <w:szCs w:val="24"/>
        </w:rPr>
        <w:t>Quantization(量化)</w:t>
      </w:r>
    </w:p>
    <w:p>
      <w:pPr>
        <w:pStyle w:val="4"/>
        <w:numPr>
          <w:ilvl w:val="0"/>
          <w:numId w:val="3"/>
        </w:numPr>
        <w:bidi w:val="0"/>
        <w:ind w:left="707" w:hanging="283"/>
        <w:jc w:val="left"/>
        <w:rPr>
          <w:sz w:val="24"/>
          <w:szCs w:val="24"/>
        </w:rPr>
      </w:pPr>
      <w:r>
        <w:rPr>
          <w:sz w:val="24"/>
          <w:szCs w:val="24"/>
        </w:rPr>
        <w:t>Coding(编码)</w:t>
      </w:r>
    </w:p>
    <w:p>
      <w:pPr>
        <w:pStyle w:val="4"/>
        <w:bidi w:val="0"/>
        <w:jc w:val="left"/>
        <w:rPr>
          <w:sz w:val="24"/>
          <w:szCs w:val="24"/>
        </w:rPr>
      </w:pPr>
    </w:p>
    <w:p>
      <w:pPr>
        <w:pStyle w:val="4"/>
        <w:bidi w:val="0"/>
        <w:jc w:val="left"/>
        <w:rPr>
          <w:sz w:val="24"/>
          <w:szCs w:val="24"/>
        </w:rPr>
      </w:pPr>
      <w:r>
        <w:rPr>
          <w:sz w:val="24"/>
          <w:szCs w:val="24"/>
        </w:rPr>
        <w:t>量化处理过程，就是将时间连续的信号，处理成时间离散的信号，并用实数表示。这些实数将被转换为二进制数用于模拟信号的存储和传输。</w:t>
      </w:r>
    </w:p>
    <w:p>
      <w:pPr>
        <w:pStyle w:val="4"/>
        <w:bidi w:val="0"/>
        <w:jc w:val="left"/>
        <w:rPr>
          <w:sz w:val="24"/>
          <w:szCs w:val="24"/>
        </w:rPr>
      </w:pPr>
    </w:p>
    <w:p>
      <w:pPr>
        <w:pStyle w:val="4"/>
        <w:bidi w:val="0"/>
        <w:jc w:val="left"/>
        <w:rPr>
          <w:sz w:val="24"/>
          <w:szCs w:val="24"/>
        </w:rPr>
      </w:pPr>
      <w: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4191000" cy="4514850"/>
            <wp:effectExtent l="0" t="0" r="0" b="0"/>
            <wp:wrapSquare wrapText="largest"/>
            <wp:docPr id="3" name="图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pic:cNvPicPr>
                      <a:picLocks noChangeAspect="1" noChangeArrowheads="1"/>
                    </pic:cNvPicPr>
                  </pic:nvPicPr>
                  <pic:blipFill>
                    <a:blip r:embed="rId6"/>
                    <a:stretch>
                      <a:fillRect/>
                    </a:stretch>
                  </pic:blipFill>
                  <pic:spPr>
                    <a:xfrm>
                      <a:off x="0" y="0"/>
                      <a:ext cx="4191000" cy="4514850"/>
                    </a:xfrm>
                    <a:prstGeom prst="rect">
                      <a:avLst/>
                    </a:prstGeom>
                  </pic:spPr>
                </pic:pic>
              </a:graphicData>
            </a:graphic>
          </wp:anchor>
        </w:drawing>
      </w:r>
    </w:p>
    <w:p>
      <w:pPr>
        <w:pStyle w:val="4"/>
        <w:bidi w:val="0"/>
        <w:jc w:val="left"/>
        <w:rPr>
          <w:sz w:val="24"/>
          <w:szCs w:val="24"/>
        </w:rPr>
      </w:pPr>
    </w:p>
    <w:p>
      <w:pPr>
        <w:pStyle w:val="4"/>
        <w:bidi w:val="0"/>
        <w:jc w:val="left"/>
        <w:rPr>
          <w:sz w:val="24"/>
          <w:szCs w:val="24"/>
        </w:rPr>
      </w:pPr>
    </w:p>
    <w:p>
      <w:pPr>
        <w:pStyle w:val="4"/>
        <w:bidi w:val="0"/>
        <w:jc w:val="left"/>
        <w:rPr>
          <w:sz w:val="24"/>
          <w:szCs w:val="24"/>
        </w:rPr>
      </w:pPr>
    </w:p>
    <w:p>
      <w:pPr>
        <w:pStyle w:val="4"/>
        <w:bidi w:val="0"/>
        <w:jc w:val="left"/>
        <w:rPr>
          <w:sz w:val="24"/>
          <w:szCs w:val="24"/>
        </w:rPr>
      </w:pPr>
    </w:p>
    <w:p>
      <w:pPr>
        <w:pStyle w:val="4"/>
        <w:bidi w:val="0"/>
        <w:jc w:val="left"/>
        <w:rPr>
          <w:sz w:val="24"/>
          <w:szCs w:val="24"/>
        </w:rPr>
      </w:pPr>
    </w:p>
    <w:p>
      <w:pPr>
        <w:pStyle w:val="4"/>
        <w:bidi w:val="0"/>
        <w:jc w:val="left"/>
        <w:rPr>
          <w:sz w:val="24"/>
          <w:szCs w:val="24"/>
        </w:rPr>
      </w:pPr>
    </w:p>
    <w:p>
      <w:pPr>
        <w:pStyle w:val="4"/>
        <w:bidi w:val="0"/>
        <w:jc w:val="left"/>
        <w:rPr>
          <w:sz w:val="24"/>
          <w:szCs w:val="24"/>
        </w:rPr>
      </w:pPr>
    </w:p>
    <w:p>
      <w:pPr>
        <w:pStyle w:val="4"/>
        <w:bidi w:val="0"/>
        <w:jc w:val="left"/>
        <w:rPr>
          <w:sz w:val="24"/>
          <w:szCs w:val="24"/>
        </w:rPr>
      </w:pPr>
    </w:p>
    <w:p>
      <w:pPr>
        <w:pStyle w:val="4"/>
        <w:bidi w:val="0"/>
        <w:jc w:val="left"/>
        <w:rPr>
          <w:sz w:val="24"/>
          <w:szCs w:val="24"/>
        </w:rPr>
      </w:pPr>
    </w:p>
    <w:p>
      <w:pPr>
        <w:pStyle w:val="4"/>
        <w:bidi w:val="0"/>
        <w:jc w:val="left"/>
        <w:rPr>
          <w:sz w:val="24"/>
          <w:szCs w:val="24"/>
        </w:rPr>
      </w:pPr>
    </w:p>
    <w:p>
      <w:pPr>
        <w:pStyle w:val="4"/>
        <w:bidi w:val="0"/>
        <w:jc w:val="left"/>
        <w:rPr>
          <w:sz w:val="24"/>
          <w:szCs w:val="24"/>
        </w:rPr>
      </w:pPr>
    </w:p>
    <w:p>
      <w:pPr>
        <w:pStyle w:val="4"/>
        <w:bidi w:val="0"/>
        <w:jc w:val="left"/>
        <w:rPr>
          <w:sz w:val="24"/>
          <w:szCs w:val="24"/>
        </w:rPr>
      </w:pPr>
    </w:p>
    <w:p>
      <w:pPr>
        <w:pStyle w:val="4"/>
        <w:bidi w:val="0"/>
        <w:jc w:val="left"/>
        <w:rPr>
          <w:sz w:val="24"/>
          <w:szCs w:val="24"/>
        </w:rPr>
      </w:pPr>
    </w:p>
    <w:p>
      <w:pPr>
        <w:pStyle w:val="4"/>
        <w:bidi w:val="0"/>
        <w:jc w:val="left"/>
        <w:rPr>
          <w:sz w:val="24"/>
          <w:szCs w:val="24"/>
        </w:rPr>
      </w:pPr>
    </w:p>
    <w:p>
      <w:pPr>
        <w:pStyle w:val="4"/>
        <w:bidi w:val="0"/>
        <w:jc w:val="left"/>
        <w:rPr>
          <w:sz w:val="24"/>
          <w:szCs w:val="24"/>
        </w:rPr>
      </w:pPr>
    </w:p>
    <w:p>
      <w:pPr>
        <w:pStyle w:val="4"/>
        <w:bidi w:val="0"/>
        <w:jc w:val="left"/>
        <w:rPr>
          <w:sz w:val="24"/>
          <w:szCs w:val="24"/>
        </w:rPr>
      </w:pPr>
    </w:p>
    <w:p>
      <w:pPr>
        <w:pStyle w:val="4"/>
        <w:numPr>
          <w:ilvl w:val="0"/>
          <w:numId w:val="4"/>
        </w:numPr>
        <w:bidi w:val="0"/>
        <w:jc w:val="left"/>
      </w:pPr>
      <w:r>
        <w:rPr>
          <w:sz w:val="24"/>
          <w:szCs w:val="24"/>
        </w:rPr>
        <w:t>采样率，Sample Rate</w:t>
      </w:r>
    </w:p>
    <w:p>
      <w:pPr>
        <w:pStyle w:val="4"/>
        <w:numPr>
          <w:ilvl w:val="0"/>
          <w:numId w:val="0"/>
        </w:numPr>
        <w:bidi w:val="0"/>
        <w:ind w:left="720" w:firstLine="0"/>
        <w:jc w:val="left"/>
      </w:pPr>
      <w:r>
        <w:rPr>
          <w:rStyle w:val="11"/>
          <w:b w:val="0"/>
          <w:bCs w:val="0"/>
          <w:sz w:val="24"/>
          <w:szCs w:val="24"/>
        </w:rPr>
        <w:t>采样率表示音频信号每秒的数字快照数</w:t>
      </w:r>
      <w:r>
        <w:rPr>
          <w:b w:val="0"/>
          <w:bCs w:val="0"/>
          <w:sz w:val="24"/>
          <w:szCs w:val="24"/>
        </w:rPr>
        <w:t>。</w:t>
      </w:r>
      <w:r>
        <w:rPr>
          <w:sz w:val="24"/>
          <w:szCs w:val="24"/>
        </w:rPr>
        <w:t>该速率决定了音频文件的频率范围。采样率越高，数字波形的形状越接近原始模拟波形。低采样率会限制可录制的频率范围，这可导致录音表现原始声音的效果不佳。一般数字音频常用的采样率电话频率8kHz、CD频率44.1kHz、DVD频率48kHz。</w:t>
      </w:r>
    </w:p>
    <w:p>
      <w:pPr>
        <w:pStyle w:val="4"/>
        <w:numPr>
          <w:ilvl w:val="0"/>
          <w:numId w:val="0"/>
        </w:numPr>
        <w:bidi w:val="0"/>
        <w:ind w:left="720" w:firstLine="0"/>
        <w:jc w:val="left"/>
      </w:pPr>
      <w:r>
        <w:rPr>
          <w:sz w:val="24"/>
          <w:szCs w:val="24"/>
        </w:rPr>
        <w:t>通常，采样率的单位用Hz表示，例如1Hz表示每秒钟对原始信号采样一次，1KHz表示每秒钟采样1000次。1MHz表示每秒钟采样1百万次。</w:t>
      </w:r>
    </w:p>
    <w:p>
      <w:pPr>
        <w:pStyle w:val="4"/>
        <w:numPr>
          <w:ilvl w:val="0"/>
          <w:numId w:val="0"/>
        </w:numPr>
        <w:bidi w:val="0"/>
        <w:ind w:left="720" w:firstLine="0"/>
        <w:jc w:val="left"/>
      </w:pPr>
      <w:r>
        <w:rPr>
          <w:sz w:val="24"/>
          <w:szCs w:val="24"/>
        </w:rPr>
        <w:t>根据场景的不同，采样率也有所不同，采样率越高，声音的还原程度越高，质量就越好，同时占用空间会变大。</w:t>
      </w:r>
    </w:p>
    <w:p>
      <w:pPr>
        <w:pStyle w:val="4"/>
        <w:numPr>
          <w:ilvl w:val="0"/>
          <w:numId w:val="0"/>
        </w:numPr>
        <w:bidi w:val="0"/>
        <w:ind w:left="720" w:firstLine="0"/>
        <w:jc w:val="left"/>
      </w:pPr>
      <w:r>
        <w:rPr>
          <w:sz w:val="24"/>
          <w:szCs w:val="24"/>
        </w:rPr>
        <w:t>例如：通话时的采样率为8KHz，常用的媒体采样率有44KHz，对于一些蓝光影片采样率高达1MHz。</w:t>
      </w:r>
    </w:p>
    <w:p>
      <w:pPr>
        <w:pStyle w:val="4"/>
        <w:bidi w:val="0"/>
        <w:jc w:val="left"/>
      </w:pPr>
      <w: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6120130" cy="1911350"/>
            <wp:effectExtent l="0" t="0" r="0" b="0"/>
            <wp:wrapSquare wrapText="largest"/>
            <wp:docPr id="4" name="图像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6"/>
                    <pic:cNvPicPr>
                      <a:picLocks noChangeAspect="1" noChangeArrowheads="1"/>
                    </pic:cNvPicPr>
                  </pic:nvPicPr>
                  <pic:blipFill>
                    <a:blip r:embed="rId7"/>
                    <a:stretch>
                      <a:fillRect/>
                    </a:stretch>
                  </pic:blipFill>
                  <pic:spPr>
                    <a:xfrm>
                      <a:off x="0" y="0"/>
                      <a:ext cx="6120130" cy="1911350"/>
                    </a:xfrm>
                    <a:prstGeom prst="rect">
                      <a:avLst/>
                    </a:prstGeom>
                  </pic:spPr>
                </pic:pic>
              </a:graphicData>
            </a:graphic>
          </wp:anchor>
        </w:drawing>
      </w:r>
    </w:p>
    <w:p>
      <w:pPr>
        <w:pStyle w:val="4"/>
        <w:numPr>
          <w:ilvl w:val="0"/>
          <w:numId w:val="0"/>
        </w:numPr>
        <w:bidi w:val="0"/>
        <w:ind w:left="720" w:firstLine="0"/>
        <w:jc w:val="left"/>
        <w:rPr>
          <w:sz w:val="24"/>
          <w:szCs w:val="24"/>
        </w:rPr>
      </w:pPr>
      <w:r>
        <w:rPr>
          <w:sz w:val="24"/>
          <w:szCs w:val="24"/>
        </w:rPr>
        <w:t>工科的朋友们可能对奈奎斯特采样定理比较熟悉，就是对声音信号做采样时，采样频率一定要大于声音信号最高频率的两倍。一个通用的声音记录系统，当然需要应对声音的大范围频率，即20KHz声音需要的采样频率至少是40KHz，考虑到后续的各种传输、处理过程带来的损失，采样频率一般会高于40KHz。</w:t>
      </w:r>
    </w:p>
    <w:p>
      <w:pPr>
        <w:pStyle w:val="4"/>
        <w:numPr>
          <w:ilvl w:val="0"/>
          <w:numId w:val="0"/>
        </w:numPr>
        <w:bidi w:val="0"/>
        <w:ind w:left="720" w:firstLine="0"/>
        <w:jc w:val="left"/>
        <w:rPr>
          <w:sz w:val="24"/>
          <w:szCs w:val="24"/>
        </w:rPr>
      </w:pPr>
      <w:r>
        <w:rPr>
          <w:sz w:val="24"/>
          <w:szCs w:val="24"/>
        </w:rPr>
        <w:t>常用的采样频率大概分三个系列，分别以</w:t>
      </w:r>
      <w:r>
        <w:rPr>
          <w:rStyle w:val="15"/>
          <w:sz w:val="24"/>
          <w:szCs w:val="24"/>
        </w:rPr>
        <w:t>8KHz、12KHz、11.025KHz</w:t>
      </w:r>
      <w:r>
        <w:rPr>
          <w:sz w:val="24"/>
          <w:szCs w:val="24"/>
        </w:rPr>
        <w:t>为基准。由此衍生出来的采样频率就有三个系列。</w:t>
      </w:r>
    </w:p>
    <w:p>
      <w:pPr>
        <w:pStyle w:val="4"/>
        <w:numPr>
          <w:ilvl w:val="0"/>
          <w:numId w:val="0"/>
        </w:numPr>
        <w:bidi w:val="0"/>
        <w:ind w:left="720" w:firstLine="0"/>
        <w:jc w:val="left"/>
        <w:rPr>
          <w:sz w:val="24"/>
          <w:szCs w:val="24"/>
        </w:rPr>
      </w:pPr>
      <w:r>
        <w:rPr>
          <w:sz w:val="24"/>
          <w:szCs w:val="24"/>
        </w:rPr>
        <w:t>8K、16K、32K、64K、128K</w:t>
      </w:r>
    </w:p>
    <w:p>
      <w:pPr>
        <w:pStyle w:val="4"/>
        <w:numPr>
          <w:ilvl w:val="0"/>
          <w:numId w:val="0"/>
        </w:numPr>
        <w:bidi w:val="0"/>
        <w:ind w:left="720" w:firstLine="0"/>
        <w:jc w:val="left"/>
        <w:rPr>
          <w:sz w:val="24"/>
          <w:szCs w:val="24"/>
        </w:rPr>
      </w:pPr>
      <w:r>
        <w:rPr>
          <w:sz w:val="24"/>
          <w:szCs w:val="24"/>
        </w:rPr>
        <w:t>12K、24K、48K、96K、192K</w:t>
      </w:r>
    </w:p>
    <w:p>
      <w:pPr>
        <w:pStyle w:val="4"/>
        <w:numPr>
          <w:ilvl w:val="0"/>
          <w:numId w:val="0"/>
        </w:numPr>
        <w:bidi w:val="0"/>
        <w:ind w:left="720" w:firstLine="0"/>
        <w:jc w:val="left"/>
      </w:pPr>
      <w:r>
        <w:rPr>
          <w:sz w:val="24"/>
          <w:szCs w:val="24"/>
        </w:rPr>
        <w:t>11.025K、22.05K、44.1K、88.2K</w:t>
      </w:r>
    </w:p>
    <w:p>
      <w:pPr>
        <w:pStyle w:val="4"/>
        <w:numPr>
          <w:ilvl w:val="0"/>
          <w:numId w:val="4"/>
        </w:numPr>
        <w:bidi w:val="0"/>
        <w:jc w:val="left"/>
      </w:pPr>
      <w:r>
        <w:rPr>
          <w:sz w:val="24"/>
          <w:szCs w:val="24"/>
        </w:rPr>
        <w:t>采样大小（位深度），Sample Size</w:t>
      </w:r>
    </w:p>
    <w:p>
      <w:pPr>
        <w:pStyle w:val="4"/>
        <w:numPr>
          <w:ilvl w:val="0"/>
          <w:numId w:val="0"/>
        </w:numPr>
        <w:bidi w:val="0"/>
        <w:ind w:left="720" w:firstLine="0"/>
        <w:jc w:val="left"/>
        <w:rPr>
          <w:sz w:val="24"/>
          <w:szCs w:val="24"/>
        </w:rPr>
      </w:pPr>
      <w:r>
        <w:rPr>
          <w:rStyle w:val="11"/>
          <w:b w:val="0"/>
          <w:bCs w:val="0"/>
          <w:sz w:val="24"/>
          <w:szCs w:val="24"/>
        </w:rPr>
        <w:t>位深度决定动态范围。</w:t>
      </w:r>
      <w:r>
        <w:rPr>
          <w:sz w:val="24"/>
          <w:szCs w:val="24"/>
        </w:rPr>
        <w:t>采样声波时，为每个采样指定最接近原始声波振幅的振幅值。较高的位深度可提供更多可能的振幅值，产生更大的动态范围、更低的噪声基准和更高的保真度。普通的CD是16-bit。</w:t>
      </w:r>
    </w:p>
    <w:p>
      <w:pPr>
        <w:pStyle w:val="4"/>
        <w:numPr>
          <w:ilvl w:val="0"/>
          <w:numId w:val="4"/>
        </w:numPr>
        <w:bidi w:val="0"/>
        <w:jc w:val="left"/>
      </w:pPr>
      <w:r>
        <w:rPr>
          <w:sz w:val="24"/>
          <w:szCs w:val="24"/>
        </w:rPr>
        <w:t>声道数，Number of Channels</w:t>
      </w:r>
    </w:p>
    <w:p>
      <w:pPr>
        <w:pStyle w:val="4"/>
        <w:numPr>
          <w:ilvl w:val="0"/>
          <w:numId w:val="0"/>
        </w:numPr>
        <w:bidi w:val="0"/>
        <w:ind w:left="720" w:firstLine="0"/>
        <w:jc w:val="left"/>
        <w:rPr>
          <w:sz w:val="24"/>
          <w:szCs w:val="24"/>
        </w:rPr>
      </w:pPr>
      <w:r>
        <w:rPr>
          <w:sz w:val="24"/>
          <w:szCs w:val="24"/>
        </w:rPr>
        <w:t>通道个数。常见的音频有立体声(stereo)和单声道(mono)两种类型，立体声包含左声道和右声道。另外还有环绕立体声等其它不太常用的类型。</w:t>
      </w:r>
    </w:p>
    <w:p>
      <w:pPr>
        <w:pStyle w:val="4"/>
        <w:numPr>
          <w:ilvl w:val="0"/>
          <w:numId w:val="4"/>
        </w:numPr>
        <w:bidi w:val="0"/>
        <w:jc w:val="left"/>
      </w:pPr>
      <w:r>
        <w:rPr>
          <w:sz w:val="24"/>
          <w:szCs w:val="24"/>
        </w:rPr>
        <w:t>Sign</w:t>
      </w:r>
    </w:p>
    <w:p>
      <w:pPr>
        <w:pStyle w:val="4"/>
        <w:numPr>
          <w:ilvl w:val="0"/>
          <w:numId w:val="0"/>
        </w:numPr>
        <w:bidi w:val="0"/>
        <w:ind w:left="720" w:firstLine="0"/>
        <w:jc w:val="left"/>
        <w:rPr>
          <w:sz w:val="24"/>
          <w:szCs w:val="24"/>
        </w:rPr>
      </w:pPr>
      <w:r>
        <w:rPr>
          <w:sz w:val="24"/>
          <w:szCs w:val="24"/>
        </w:rPr>
        <w:t>表示样本数据是否是有符号位，比如用一字节表示的样本数据，有符号的话表示范围为-128 ~ 127，无符号是0 ~ 255。</w:t>
      </w:r>
    </w:p>
    <w:p>
      <w:pPr>
        <w:pStyle w:val="4"/>
        <w:numPr>
          <w:ilvl w:val="0"/>
          <w:numId w:val="4"/>
        </w:numPr>
        <w:bidi w:val="0"/>
        <w:jc w:val="left"/>
      </w:pPr>
      <w:r>
        <w:rPr>
          <w:b w:val="0"/>
          <w:bCs w:val="0"/>
          <w:sz w:val="24"/>
          <w:szCs w:val="24"/>
        </w:rPr>
        <w:t>字节序，Byte Ordering</w:t>
      </w:r>
    </w:p>
    <w:p>
      <w:pPr>
        <w:pStyle w:val="4"/>
        <w:numPr>
          <w:ilvl w:val="0"/>
          <w:numId w:val="0"/>
        </w:numPr>
        <w:bidi w:val="0"/>
        <w:ind w:left="720" w:firstLine="0"/>
        <w:jc w:val="left"/>
      </w:pPr>
      <w:r>
        <w:rPr>
          <w:b w:val="0"/>
          <w:bCs w:val="0"/>
          <w:sz w:val="24"/>
          <w:szCs w:val="24"/>
        </w:rPr>
        <w:t>字节序是little-endian还是big-endian。通常均为little-endian。</w:t>
      </w:r>
    </w:p>
    <w:p>
      <w:pPr>
        <w:pStyle w:val="4"/>
        <w:bidi w:val="0"/>
        <w:jc w:val="left"/>
        <w:rPr>
          <w:sz w:val="24"/>
          <w:szCs w:val="24"/>
        </w:rPr>
      </w:pPr>
    </w:p>
    <w:p>
      <w:pPr>
        <w:pStyle w:val="4"/>
        <w:bidi w:val="0"/>
        <w:jc w:val="left"/>
      </w:pPr>
      <w:r>
        <w:rPr>
          <w:sz w:val="24"/>
          <w:szCs w:val="24"/>
        </w:rPr>
        <w:t>PCM信号的两个重要指标是采样频率和量化精度，当在播放音乐时，应用程序从存储介质中读取音频数据（MP3、WMA、AAC等），经过解码后，最终送到音频驱动程序中的就是PCM数据，反过来，在录音时，音频驱动不停地把采样所得的PCM数据送回给应用程序，由应用程序完成压缩、存储等任务。</w:t>
      </w:r>
    </w:p>
    <w:p>
      <w:pPr>
        <w:pStyle w:val="2"/>
        <w:bidi w:val="0"/>
        <w:jc w:val="left"/>
      </w:pPr>
      <w:r>
        <w:t>三、存储方式</w:t>
      </w:r>
    </w:p>
    <w:p>
      <w:pPr>
        <w:pStyle w:val="4"/>
        <w:bidi w:val="0"/>
        <w:jc w:val="left"/>
      </w:pPr>
      <w:r>
        <w:rPr>
          <w:rStyle w:val="11"/>
          <w:b w:val="0"/>
          <w:bCs w:val="0"/>
          <w:sz w:val="24"/>
          <w:szCs w:val="24"/>
        </w:rPr>
        <w:t>一秒数据大小(码率)=采样大小*采样率*声道数 (Kb/s)</w:t>
      </w:r>
      <w:r>
        <w:rPr>
          <w:b w:val="0"/>
          <w:bCs w:val="0"/>
          <w:sz w:val="24"/>
          <w:szCs w:val="24"/>
        </w:rPr>
        <w:br w:type="textWrapping"/>
      </w:r>
      <w:r>
        <w:rPr>
          <w:b w:val="0"/>
          <w:bCs w:val="0"/>
          <w:sz w:val="24"/>
          <w:szCs w:val="24"/>
        </w:rPr>
        <w:t>假设采样率为8kHz、声道数2、采样为16bit，时长为1s，则音频数据的大小为：</w:t>
      </w:r>
      <w:r>
        <w:rPr>
          <w:b w:val="0"/>
          <w:bCs w:val="0"/>
          <w:sz w:val="24"/>
          <w:szCs w:val="24"/>
        </w:rPr>
        <w:br w:type="textWrapping"/>
      </w:r>
      <w:r>
        <w:rPr>
          <w:b w:val="0"/>
          <w:bCs w:val="0"/>
          <w:sz w:val="24"/>
          <w:szCs w:val="24"/>
        </w:rPr>
        <w:t>1 *8000 *16 *2 = 256000 bit / 8 = 32000 byte / 1024 = 31.25 KB</w:t>
      </w:r>
    </w:p>
    <w:p>
      <w:pPr>
        <w:pStyle w:val="4"/>
        <w:bidi w:val="0"/>
        <w:jc w:val="left"/>
        <w:rPr>
          <w:b w:val="0"/>
          <w:bCs w:val="0"/>
          <w:sz w:val="24"/>
          <w:szCs w:val="24"/>
        </w:rPr>
      </w:pPr>
    </w:p>
    <w:p>
      <w:pPr>
        <w:pStyle w:val="4"/>
        <w:bidi w:val="0"/>
        <w:jc w:val="left"/>
      </w:pPr>
      <w:r>
        <w:rPr>
          <w:rStyle w:val="11"/>
          <w:b w:val="0"/>
          <w:bCs w:val="0"/>
          <w:sz w:val="24"/>
          <w:szCs w:val="24"/>
        </w:rPr>
        <w:t>码率，</w:t>
      </w:r>
      <w:r>
        <w:rPr>
          <w:b w:val="0"/>
          <w:bCs w:val="0"/>
          <w:sz w:val="24"/>
          <w:szCs w:val="24"/>
        </w:rPr>
        <w:t>压缩后的音频数据的比特率，常见的码率有：</w:t>
      </w:r>
    </w:p>
    <w:p>
      <w:pPr>
        <w:pStyle w:val="4"/>
        <w:bidi w:val="0"/>
        <w:jc w:val="left"/>
      </w:pPr>
      <w: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6120130" cy="1751330"/>
            <wp:effectExtent l="0" t="0" r="0" b="0"/>
            <wp:wrapSquare wrapText="largest"/>
            <wp:docPr id="5" name="图像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7"/>
                    <pic:cNvPicPr>
                      <a:picLocks noChangeAspect="1" noChangeArrowheads="1"/>
                    </pic:cNvPicPr>
                  </pic:nvPicPr>
                  <pic:blipFill>
                    <a:blip r:embed="rId8"/>
                    <a:stretch>
                      <a:fillRect/>
                    </a:stretch>
                  </pic:blipFill>
                  <pic:spPr>
                    <a:xfrm>
                      <a:off x="0" y="0"/>
                      <a:ext cx="6120130" cy="1751330"/>
                    </a:xfrm>
                    <a:prstGeom prst="rect">
                      <a:avLst/>
                    </a:prstGeom>
                  </pic:spPr>
                </pic:pic>
              </a:graphicData>
            </a:graphic>
          </wp:anchor>
        </w:drawing>
      </w:r>
    </w:p>
    <w:p>
      <w:pPr>
        <w:pStyle w:val="4"/>
        <w:bidi w:val="0"/>
        <w:jc w:val="left"/>
      </w:pPr>
      <w:r>
        <w:rPr>
          <w:rStyle w:val="11"/>
          <w:b w:val="0"/>
          <w:bCs w:val="0"/>
          <w:sz w:val="24"/>
          <w:szCs w:val="24"/>
        </w:rPr>
        <w:t>帧</w:t>
      </w:r>
      <w:r>
        <w:rPr>
          <w:b w:val="0"/>
          <w:bCs w:val="0"/>
          <w:sz w:val="24"/>
          <w:szCs w:val="24"/>
        </w:rPr>
        <w:t>：音频的帧的概念没有视频帧那么清晰，几乎所有视频编码格式都可以简单的认为一帧就是编码后的一张图像。</w:t>
      </w:r>
      <w:r>
        <w:rPr>
          <w:b w:val="0"/>
          <w:bCs w:val="0"/>
          <w:sz w:val="24"/>
          <w:szCs w:val="24"/>
        </w:rPr>
        <w:br w:type="textWrapping"/>
      </w:r>
      <w:r>
        <w:rPr>
          <w:b w:val="0"/>
          <w:bCs w:val="0"/>
          <w:sz w:val="24"/>
          <w:szCs w:val="24"/>
        </w:rPr>
        <w:t>帧长：</w:t>
      </w:r>
      <w:r>
        <w:rPr>
          <w:b w:val="0"/>
          <w:bCs w:val="0"/>
          <w:sz w:val="24"/>
          <w:szCs w:val="24"/>
        </w:rPr>
        <w:br w:type="textWrapping"/>
      </w:r>
      <w:r>
        <w:rPr>
          <w:b w:val="0"/>
          <w:bCs w:val="0"/>
          <w:sz w:val="24"/>
          <w:szCs w:val="24"/>
        </w:rPr>
        <w:t>可以指每帧采样数播放的时间，mp3 48K，1152个采样点，每帧则为24ms；aac则是每帧是1024个采样点。攒够一帧的数据才送去做编码。</w:t>
      </w:r>
      <w:r>
        <w:rPr>
          <w:b w:val="0"/>
          <w:bCs w:val="0"/>
          <w:sz w:val="24"/>
          <w:szCs w:val="24"/>
        </w:rPr>
        <w:br w:type="textWrapping"/>
      </w:r>
      <w:r>
        <w:rPr>
          <w:b w:val="0"/>
          <w:bCs w:val="0"/>
          <w:sz w:val="24"/>
          <w:szCs w:val="24"/>
        </w:rPr>
        <w:t>也可以指压缩后每帧的数据长度，所以需要注意。</w:t>
      </w:r>
    </w:p>
    <w:p>
      <w:pPr>
        <w:pStyle w:val="4"/>
        <w:bidi w:val="0"/>
        <w:spacing w:before="0" w:after="140" w:line="276" w:lineRule="auto"/>
        <w:jc w:val="left"/>
      </w:pPr>
      <w:r>
        <w:rPr>
          <w:rStyle w:val="11"/>
          <w:b w:val="0"/>
          <w:bCs w:val="0"/>
          <w:sz w:val="24"/>
          <w:szCs w:val="24"/>
        </w:rPr>
        <w:t>每帧持续时间（秒）=每帧采样点数/采样频率（hz）</w:t>
      </w:r>
      <w:bookmarkStart w:id="0" w:name="_GoBack"/>
      <w:bookmarkEnd w:id="0"/>
    </w:p>
    <w:p>
      <w:pPr>
        <w:pStyle w:val="4"/>
        <w:bidi w:val="0"/>
        <w:jc w:val="left"/>
        <w:rPr>
          <w:sz w:val="24"/>
          <w:szCs w:val="24"/>
        </w:rPr>
      </w:pPr>
      <w:r>
        <w:rPr>
          <w:sz w:val="24"/>
          <w:szCs w:val="24"/>
        </w:rPr>
        <w:t>如果是单声道的音频文件，采样数据按时间的先后顺序依次存入（有的时候也会采用LRLRLR方式存储，只是另一个声道的数据为0），如果是双声道的话就按照LRLRLR的方式存储，存储的时候与字节序有关。</w:t>
      </w:r>
    </w:p>
    <w:p>
      <w:pPr>
        <w:pStyle w:val="4"/>
        <w:bidi w:val="0"/>
        <w:jc w:val="left"/>
        <w:rPr>
          <w:sz w:val="24"/>
          <w:szCs w:val="24"/>
        </w:rPr>
      </w:pPr>
      <w:r>
        <w:rPr>
          <w:sz w:val="24"/>
          <w:szCs w:val="24"/>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6120130" cy="2543175"/>
            <wp:effectExtent l="0" t="0" r="0" b="0"/>
            <wp:wrapSquare wrapText="largest"/>
            <wp:docPr id="6" name="图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4"/>
                    <pic:cNvPicPr>
                      <a:picLocks noChangeAspect="1" noChangeArrowheads="1"/>
                    </pic:cNvPicPr>
                  </pic:nvPicPr>
                  <pic:blipFill>
                    <a:blip r:embed="rId9"/>
                    <a:stretch>
                      <a:fillRect/>
                    </a:stretch>
                  </pic:blipFill>
                  <pic:spPr>
                    <a:xfrm>
                      <a:off x="0" y="0"/>
                      <a:ext cx="6120130" cy="2543175"/>
                    </a:xfrm>
                    <a:prstGeom prst="rect">
                      <a:avLst/>
                    </a:prstGeom>
                  </pic:spPr>
                </pic:pic>
              </a:graphicData>
            </a:graphic>
          </wp:anchor>
        </w:drawing>
      </w:r>
    </w:p>
    <w:p>
      <w:pPr>
        <w:pStyle w:val="2"/>
        <w:bidi w:val="0"/>
        <w:jc w:val="left"/>
      </w:pPr>
      <w:r>
        <w:t>四、调节音量、播放速度</w:t>
      </w:r>
    </w:p>
    <w:p>
      <w:pPr>
        <w:pStyle w:val="5"/>
        <w:numPr>
          <w:ilvl w:val="2"/>
          <w:numId w:val="5"/>
        </w:numPr>
        <w:bidi w:val="0"/>
        <w:spacing w:before="83" w:after="63"/>
        <w:jc w:val="left"/>
        <w:rPr>
          <w:b w:val="0"/>
          <w:bCs w:val="0"/>
          <w:sz w:val="24"/>
          <w:szCs w:val="24"/>
        </w:rPr>
      </w:pPr>
      <w:r>
        <w:rPr>
          <w:b w:val="0"/>
          <w:bCs w:val="0"/>
          <w:sz w:val="24"/>
          <w:szCs w:val="24"/>
        </w:rPr>
        <w:t>分离双声道PCM音频数据左右声道的数据</w:t>
      </w:r>
    </w:p>
    <w:p>
      <w:pPr>
        <w:pStyle w:val="5"/>
        <w:numPr>
          <w:ilvl w:val="0"/>
          <w:numId w:val="0"/>
        </w:numPr>
        <w:bidi w:val="0"/>
        <w:spacing w:before="83" w:after="63"/>
        <w:ind w:left="1440" w:firstLine="0"/>
        <w:jc w:val="left"/>
      </w:pPr>
      <w:r>
        <w:rPr>
          <w:b w:val="0"/>
          <w:bCs w:val="0"/>
          <w:sz w:val="24"/>
          <w:szCs w:val="24"/>
        </w:rPr>
        <w:t>按照双声道的LRLRLR的PCM音频数据可以通过将它们交叉的读出来的方式来分离左右声道的数据。</w:t>
      </w:r>
    </w:p>
    <w:p>
      <w:pPr>
        <w:pStyle w:val="5"/>
        <w:numPr>
          <w:ilvl w:val="2"/>
          <w:numId w:val="5"/>
        </w:numPr>
        <w:bidi w:val="0"/>
        <w:spacing w:before="83" w:after="63"/>
        <w:jc w:val="left"/>
        <w:rPr>
          <w:b w:val="0"/>
          <w:bCs w:val="0"/>
          <w:sz w:val="24"/>
          <w:szCs w:val="24"/>
        </w:rPr>
      </w:pPr>
      <w:r>
        <w:rPr>
          <w:b w:val="0"/>
          <w:bCs w:val="0"/>
          <w:sz w:val="24"/>
          <w:szCs w:val="24"/>
        </w:rPr>
        <w:t>调节某个声道的音量</w:t>
      </w:r>
    </w:p>
    <w:p>
      <w:pPr>
        <w:pStyle w:val="5"/>
        <w:numPr>
          <w:ilvl w:val="0"/>
          <w:numId w:val="0"/>
        </w:numPr>
        <w:bidi w:val="0"/>
        <w:spacing w:before="83" w:after="63"/>
        <w:ind w:left="1440" w:firstLine="0"/>
        <w:jc w:val="left"/>
      </w:pPr>
      <w:r>
        <w:rPr>
          <w:b w:val="0"/>
          <w:bCs w:val="0"/>
          <w:sz w:val="24"/>
          <w:szCs w:val="24"/>
        </w:rPr>
        <w:t>一般来说 PCM 数据中的</w:t>
      </w:r>
      <w:r>
        <w:rPr>
          <w:rStyle w:val="11"/>
          <w:b w:val="0"/>
          <w:bCs w:val="0"/>
          <w:sz w:val="24"/>
          <w:szCs w:val="24"/>
        </w:rPr>
        <w:t>波形幅值越大，代表音量越大</w:t>
      </w:r>
      <w:r>
        <w:rPr>
          <w:b w:val="0"/>
          <w:bCs w:val="0"/>
          <w:sz w:val="24"/>
          <w:szCs w:val="24"/>
        </w:rPr>
        <w:t>，对于 PCM 音频数据而言，它的幅值（即该采样点采样值的大小）代表音量的大小。如果我们需要降低某个声道的音量，可以通过减小某个声道的数据的值来实现降低某个声道的音量。</w:t>
      </w:r>
    </w:p>
    <w:p>
      <w:pPr>
        <w:pStyle w:val="5"/>
        <w:numPr>
          <w:ilvl w:val="0"/>
          <w:numId w:val="0"/>
        </w:numPr>
        <w:bidi w:val="0"/>
        <w:spacing w:before="83" w:after="63"/>
        <w:ind w:left="1440" w:firstLine="0"/>
        <w:jc w:val="left"/>
      </w:pPr>
      <w:r>
        <w:rPr>
          <w:b w:val="0"/>
          <w:bCs w:val="0"/>
          <w:sz w:val="24"/>
          <w:szCs w:val="24"/>
        </w:rPr>
        <w:t>音量控制就是这么简单，但是要注意</w:t>
      </w:r>
      <w:r>
        <w:rPr>
          <w:rStyle w:val="11"/>
          <w:b w:val="0"/>
          <w:bCs w:val="0"/>
          <w:sz w:val="24"/>
          <w:szCs w:val="24"/>
        </w:rPr>
        <w:t>两点</w:t>
      </w:r>
      <w:r>
        <w:rPr>
          <w:b w:val="0"/>
          <w:bCs w:val="0"/>
          <w:sz w:val="24"/>
          <w:szCs w:val="24"/>
        </w:rPr>
        <w:t>：</w:t>
      </w:r>
    </w:p>
    <w:p>
      <w:pPr>
        <w:pStyle w:val="5"/>
        <w:numPr>
          <w:ilvl w:val="3"/>
          <w:numId w:val="5"/>
        </w:numPr>
        <w:bidi w:val="0"/>
        <w:spacing w:before="83" w:after="63"/>
        <w:jc w:val="left"/>
      </w:pPr>
      <w:r>
        <w:rPr>
          <w:b w:val="0"/>
          <w:bCs w:val="0"/>
          <w:sz w:val="24"/>
          <w:szCs w:val="24"/>
        </w:rPr>
        <w:t>若采样点的数据乘以扩大系数之后的值 小于 -32768 或 大于 32768 ，则此处采样的数值只能取 -32768 或 32768</w:t>
      </w:r>
    </w:p>
    <w:p>
      <w:pPr>
        <w:pStyle w:val="5"/>
        <w:numPr>
          <w:ilvl w:val="3"/>
          <w:numId w:val="6"/>
        </w:numPr>
        <w:tabs>
          <w:tab w:val="left" w:pos="1800"/>
        </w:tabs>
        <w:bidi w:val="0"/>
        <w:spacing w:before="83" w:after="63"/>
        <w:jc w:val="left"/>
      </w:pPr>
      <w:r>
        <w:rPr>
          <w:b w:val="0"/>
          <w:bCs w:val="0"/>
          <w:sz w:val="24"/>
          <w:szCs w:val="24"/>
        </w:rPr>
        <w:t>我们将采样点的数据乘以2并不代表将声音的音量扩大了两倍，事实上也的确如此。声音音量的增益系数与音量的关系如图：</w:t>
      </w:r>
    </w:p>
    <w:p>
      <w:pPr>
        <w:pStyle w:val="4"/>
        <w:bidi w:val="0"/>
        <w:spacing w:before="83" w:after="63"/>
        <w:jc w:val="left"/>
      </w:pPr>
      <w: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2857500" cy="2857500"/>
            <wp:effectExtent l="0" t="0" r="0" b="0"/>
            <wp:wrapSquare wrapText="largest"/>
            <wp:docPr id="7" name="图像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5"/>
                    <pic:cNvPicPr>
                      <a:picLocks noChangeAspect="1" noChangeArrowheads="1"/>
                    </pic:cNvPicPr>
                  </pic:nvPicPr>
                  <pic:blipFill>
                    <a:blip r:embed="rId10"/>
                    <a:stretch>
                      <a:fillRect/>
                    </a:stretch>
                  </pic:blipFill>
                  <pic:spPr>
                    <a:xfrm>
                      <a:off x="0" y="0"/>
                      <a:ext cx="2857500" cy="2857500"/>
                    </a:xfrm>
                    <a:prstGeom prst="rect">
                      <a:avLst/>
                    </a:prstGeom>
                  </pic:spPr>
                </pic:pic>
              </a:graphicData>
            </a:graphic>
          </wp:anchor>
        </w:drawing>
      </w:r>
    </w:p>
    <w:p>
      <w:pPr>
        <w:pStyle w:val="4"/>
        <w:bidi w:val="0"/>
        <w:spacing w:before="83" w:after="63"/>
        <w:jc w:val="left"/>
      </w:pPr>
    </w:p>
    <w:p>
      <w:pPr>
        <w:pStyle w:val="4"/>
        <w:bidi w:val="0"/>
        <w:spacing w:before="83" w:after="63"/>
        <w:jc w:val="left"/>
      </w:pPr>
    </w:p>
    <w:p>
      <w:pPr>
        <w:pStyle w:val="4"/>
        <w:bidi w:val="0"/>
        <w:spacing w:before="83" w:after="63"/>
        <w:jc w:val="left"/>
      </w:pPr>
    </w:p>
    <w:p>
      <w:pPr>
        <w:pStyle w:val="4"/>
        <w:bidi w:val="0"/>
        <w:spacing w:before="83" w:after="63"/>
        <w:jc w:val="left"/>
      </w:pPr>
    </w:p>
    <w:p>
      <w:pPr>
        <w:pStyle w:val="4"/>
        <w:bidi w:val="0"/>
        <w:spacing w:before="83" w:after="63"/>
        <w:jc w:val="left"/>
      </w:pPr>
    </w:p>
    <w:p>
      <w:pPr>
        <w:pStyle w:val="4"/>
        <w:bidi w:val="0"/>
        <w:spacing w:before="83" w:after="63"/>
        <w:jc w:val="left"/>
      </w:pPr>
    </w:p>
    <w:p>
      <w:pPr>
        <w:pStyle w:val="4"/>
        <w:bidi w:val="0"/>
        <w:spacing w:before="83" w:after="63"/>
        <w:jc w:val="left"/>
      </w:pPr>
    </w:p>
    <w:p>
      <w:pPr>
        <w:pStyle w:val="4"/>
        <w:bidi w:val="0"/>
        <w:spacing w:before="83" w:after="63"/>
        <w:jc w:val="left"/>
      </w:pPr>
    </w:p>
    <w:p>
      <w:pPr>
        <w:pStyle w:val="4"/>
        <w:bidi w:val="0"/>
        <w:spacing w:before="83" w:after="63"/>
        <w:jc w:val="left"/>
      </w:pPr>
    </w:p>
    <w:p>
      <w:pPr>
        <w:pStyle w:val="4"/>
        <w:bidi w:val="0"/>
        <w:spacing w:before="83" w:after="63"/>
        <w:jc w:val="left"/>
      </w:pPr>
    </w:p>
    <w:p>
      <w:pPr>
        <w:pStyle w:val="4"/>
        <w:bidi w:val="0"/>
        <w:spacing w:before="83" w:after="63"/>
        <w:jc w:val="left"/>
        <w:rPr>
          <w:b w:val="0"/>
          <w:bCs w:val="0"/>
          <w:sz w:val="24"/>
          <w:szCs w:val="24"/>
        </w:rPr>
      </w:pPr>
    </w:p>
    <w:p>
      <w:pPr>
        <w:pStyle w:val="4"/>
        <w:numPr>
          <w:ilvl w:val="0"/>
          <w:numId w:val="0"/>
        </w:numPr>
        <w:bidi w:val="0"/>
        <w:spacing w:before="83" w:after="63"/>
        <w:ind w:left="1440" w:firstLine="0"/>
        <w:jc w:val="left"/>
      </w:pPr>
      <w:r>
        <w:rPr>
          <w:b w:val="0"/>
          <w:bCs w:val="0"/>
          <w:sz w:val="24"/>
          <w:szCs w:val="24"/>
        </w:rPr>
        <w:t>对数描述：</w:t>
      </w:r>
      <w:r>
        <w:rPr>
          <w:b w:val="0"/>
          <w:bCs w:val="0"/>
          <w:sz w:val="24"/>
          <w:szCs w:val="24"/>
        </w:rPr>
        <w:br w:type="textWrapping"/>
      </w:r>
      <w:r>
        <w:rPr>
          <w:b w:val="0"/>
          <w:bCs w:val="0"/>
          <w:sz w:val="24"/>
          <w:szCs w:val="24"/>
        </w:rPr>
        <w:t>平时表示声音强度我们都是用分贝（db）作单位的，声学领域中，分贝的定义是声源功率与基准声功率比值的对数乘以10的数值。根据人耳的心理声学模型，人耳对声音感知程度是对数关系，而不是线性关系。人类的听觉反应是基于声音的相对变化而非绝对的变化。对数标度正好能模仿人类耳朵对声音的反应。所以用分贝作单位描述声音强度更符合人类对声音强度的感知。前面我们直接将声音乘以某个值，也就是线性调节，调节音量时会感觉到刚开始音量变化很快，后面调的话好像都没啥变化，使用对数关系调节音量的话声音听起来就会均匀增大。</w:t>
      </w:r>
    </w:p>
    <w:p>
      <w:pPr>
        <w:pStyle w:val="4"/>
        <w:numPr>
          <w:ilvl w:val="0"/>
          <w:numId w:val="0"/>
        </w:numPr>
        <w:bidi w:val="0"/>
        <w:spacing w:before="83" w:after="63"/>
        <w:ind w:left="1440" w:firstLine="0"/>
        <w:jc w:val="left"/>
        <w:rPr>
          <w:sz w:val="24"/>
          <w:szCs w:val="24"/>
        </w:rPr>
      </w:pPr>
      <w:r>
        <w:rPr>
          <w:sz w:val="24"/>
          <w:szCs w:val="24"/>
        </w:rPr>
        <w:t>如下图所示，横轴表示音量调节滑块，纵坐标表示人耳感知到的音量，图中取了两块横轴变化相同的区域，音量滑块滑动变化一样，但是人耳感觉到的音量变化是不一样的，在左侧也就是较安静的地方，感觉到音量变化大，在右侧声音较大区域人耳感觉到的音量变化较小。</w:t>
      </w:r>
    </w:p>
    <w:p>
      <w:pPr>
        <w:pStyle w:val="4"/>
        <w:bidi w:val="0"/>
        <w:spacing w:before="83" w:after="63"/>
        <w:jc w:val="left"/>
        <w:rPr>
          <w:b w:val="0"/>
          <w:bCs w:val="0"/>
          <w:sz w:val="24"/>
          <w:szCs w:val="24"/>
        </w:rPr>
      </w:pPr>
      <w: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3609975" cy="2552700"/>
            <wp:effectExtent l="0" t="0" r="0" b="0"/>
            <wp:wrapSquare wrapText="largest"/>
            <wp:docPr id="8" name="图像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8"/>
                    <pic:cNvPicPr>
                      <a:picLocks noChangeAspect="1" noChangeArrowheads="1"/>
                    </pic:cNvPicPr>
                  </pic:nvPicPr>
                  <pic:blipFill>
                    <a:blip r:embed="rId11"/>
                    <a:stretch>
                      <a:fillRect/>
                    </a:stretch>
                  </pic:blipFill>
                  <pic:spPr>
                    <a:xfrm>
                      <a:off x="0" y="0"/>
                      <a:ext cx="3609975" cy="2552700"/>
                    </a:xfrm>
                    <a:prstGeom prst="rect">
                      <a:avLst/>
                    </a:prstGeom>
                  </pic:spPr>
                </pic:pic>
              </a:graphicData>
            </a:graphic>
          </wp:anchor>
        </w:drawing>
      </w:r>
    </w:p>
    <w:p>
      <w:pPr>
        <w:pStyle w:val="4"/>
        <w:bidi w:val="0"/>
        <w:spacing w:before="83" w:after="63"/>
        <w:jc w:val="left"/>
        <w:rPr>
          <w:b w:val="0"/>
          <w:bCs w:val="0"/>
          <w:sz w:val="24"/>
          <w:szCs w:val="24"/>
        </w:rPr>
      </w:pPr>
    </w:p>
    <w:p>
      <w:pPr>
        <w:pStyle w:val="4"/>
        <w:bidi w:val="0"/>
        <w:spacing w:before="83" w:after="63"/>
        <w:jc w:val="left"/>
        <w:rPr>
          <w:b w:val="0"/>
          <w:bCs w:val="0"/>
          <w:sz w:val="24"/>
          <w:szCs w:val="24"/>
        </w:rPr>
      </w:pPr>
    </w:p>
    <w:p>
      <w:pPr>
        <w:pStyle w:val="4"/>
        <w:bidi w:val="0"/>
        <w:spacing w:before="83" w:after="63"/>
        <w:jc w:val="left"/>
        <w:rPr>
          <w:b w:val="0"/>
          <w:bCs w:val="0"/>
          <w:sz w:val="24"/>
          <w:szCs w:val="24"/>
        </w:rPr>
      </w:pPr>
    </w:p>
    <w:p>
      <w:pPr>
        <w:pStyle w:val="4"/>
        <w:bidi w:val="0"/>
        <w:spacing w:before="83" w:after="63"/>
        <w:jc w:val="left"/>
        <w:rPr>
          <w:b w:val="0"/>
          <w:bCs w:val="0"/>
          <w:sz w:val="24"/>
          <w:szCs w:val="24"/>
        </w:rPr>
      </w:pPr>
    </w:p>
    <w:p>
      <w:pPr>
        <w:pStyle w:val="4"/>
        <w:bidi w:val="0"/>
        <w:spacing w:before="83" w:after="63"/>
        <w:jc w:val="left"/>
        <w:rPr>
          <w:b w:val="0"/>
          <w:bCs w:val="0"/>
          <w:sz w:val="24"/>
          <w:szCs w:val="24"/>
        </w:rPr>
      </w:pPr>
    </w:p>
    <w:p>
      <w:pPr>
        <w:pStyle w:val="4"/>
        <w:bidi w:val="0"/>
        <w:spacing w:before="83" w:after="63"/>
        <w:jc w:val="left"/>
        <w:rPr>
          <w:b w:val="0"/>
          <w:bCs w:val="0"/>
          <w:sz w:val="24"/>
          <w:szCs w:val="24"/>
        </w:rPr>
      </w:pPr>
    </w:p>
    <w:p>
      <w:pPr>
        <w:pStyle w:val="4"/>
        <w:bidi w:val="0"/>
        <w:spacing w:before="83" w:after="63"/>
        <w:jc w:val="left"/>
        <w:rPr>
          <w:b w:val="0"/>
          <w:bCs w:val="0"/>
          <w:sz w:val="24"/>
          <w:szCs w:val="24"/>
        </w:rPr>
      </w:pPr>
    </w:p>
    <w:p>
      <w:pPr>
        <w:pStyle w:val="4"/>
        <w:bidi w:val="0"/>
        <w:spacing w:before="83" w:after="63"/>
        <w:jc w:val="left"/>
        <w:rPr>
          <w:b w:val="0"/>
          <w:bCs w:val="0"/>
          <w:sz w:val="24"/>
          <w:szCs w:val="24"/>
        </w:rPr>
      </w:pPr>
    </w:p>
    <w:p>
      <w:pPr>
        <w:pStyle w:val="4"/>
        <w:bidi w:val="0"/>
        <w:spacing w:before="83" w:after="63"/>
        <w:jc w:val="left"/>
        <w:rPr>
          <w:b w:val="0"/>
          <w:bCs w:val="0"/>
          <w:sz w:val="24"/>
          <w:szCs w:val="24"/>
        </w:rPr>
      </w:pPr>
    </w:p>
    <w:p>
      <w:pPr>
        <w:pStyle w:val="5"/>
        <w:numPr>
          <w:ilvl w:val="2"/>
          <w:numId w:val="5"/>
        </w:numPr>
        <w:bidi w:val="0"/>
        <w:spacing w:before="83" w:after="63"/>
        <w:jc w:val="left"/>
      </w:pPr>
      <w:r>
        <w:rPr>
          <w:b w:val="0"/>
          <w:bCs w:val="0"/>
          <w:sz w:val="24"/>
          <w:szCs w:val="24"/>
        </w:rPr>
        <w:t>调节声音速度，调整采样率</w:t>
      </w:r>
    </w:p>
    <w:p>
      <w:pPr>
        <w:pStyle w:val="5"/>
        <w:numPr>
          <w:ilvl w:val="0"/>
          <w:numId w:val="0"/>
        </w:numPr>
        <w:bidi w:val="0"/>
        <w:spacing w:before="83" w:after="63"/>
        <w:ind w:left="1440" w:firstLine="0"/>
        <w:jc w:val="left"/>
      </w:pPr>
      <w:r>
        <w:rPr>
          <w:b w:val="0"/>
          <w:bCs w:val="0"/>
          <w:sz w:val="24"/>
          <w:szCs w:val="24"/>
        </w:rPr>
        <w:t>若是要改变音频的采样频率，我们只需要对采样点做适当的丢弃或者复制就可以。</w:t>
      </w:r>
    </w:p>
    <w:p>
      <w:pPr>
        <w:pStyle w:val="5"/>
        <w:numPr>
          <w:ilvl w:val="0"/>
          <w:numId w:val="0"/>
        </w:numPr>
        <w:bidi w:val="0"/>
        <w:spacing w:before="83" w:after="63"/>
        <w:ind w:left="1440" w:firstLine="0"/>
        <w:jc w:val="left"/>
      </w:pPr>
      <w:r>
        <w:rPr>
          <w:b w:val="0"/>
          <w:bCs w:val="0"/>
          <w:sz w:val="24"/>
          <w:szCs w:val="24"/>
        </w:rPr>
        <w:t>如10Hz表示每秒钟采样10次，我们只需要将2*n(n为从0开始的值)处的采样数据舍弃，就可以得到10/2 = 5Hz的采样数据。</w:t>
      </w:r>
    </w:p>
    <w:p>
      <w:pPr>
        <w:pStyle w:val="5"/>
        <w:numPr>
          <w:ilvl w:val="0"/>
          <w:numId w:val="0"/>
        </w:numPr>
        <w:bidi w:val="0"/>
        <w:spacing w:before="83" w:after="63"/>
        <w:ind w:left="1440" w:firstLine="0"/>
        <w:jc w:val="left"/>
      </w:pPr>
      <w:r>
        <w:rPr>
          <w:b w:val="0"/>
          <w:bCs w:val="0"/>
          <w:sz w:val="24"/>
          <w:szCs w:val="24"/>
        </w:rPr>
        <w:t xml:space="preserve">比如：原始音频为opus编码，单声道，采样率为48kHz，采样点大小为16-bit。如何得到编码为speex，采样率为16kHz，采样大小为16-bit的音频？ </w:t>
      </w:r>
      <w:r>
        <w:rPr>
          <w:b w:val="0"/>
          <w:bCs w:val="0"/>
          <w:sz w:val="24"/>
          <w:szCs w:val="24"/>
        </w:rPr>
        <w:br w:type="textWrapping"/>
      </w:r>
      <w:r>
        <w:rPr>
          <w:b w:val="0"/>
          <w:bCs w:val="0"/>
          <w:sz w:val="24"/>
          <w:szCs w:val="24"/>
        </w:rPr>
        <w:t>我们需要以下几步：</w:t>
      </w:r>
    </w:p>
    <w:p>
      <w:pPr>
        <w:pStyle w:val="5"/>
        <w:numPr>
          <w:ilvl w:val="3"/>
          <w:numId w:val="7"/>
        </w:numPr>
        <w:tabs>
          <w:tab w:val="left" w:pos="1800"/>
        </w:tabs>
        <w:bidi w:val="0"/>
        <w:spacing w:before="83" w:after="63"/>
        <w:jc w:val="left"/>
      </w:pPr>
      <w:r>
        <w:rPr>
          <w:b w:val="0"/>
          <w:bCs w:val="0"/>
          <w:sz w:val="24"/>
          <w:szCs w:val="24"/>
        </w:rPr>
        <w:t>将opus解码为PCM格式数据（叫做PCM1），此时的PCM1的采样率为48kHz</w:t>
      </w:r>
    </w:p>
    <w:p>
      <w:pPr>
        <w:pStyle w:val="5"/>
        <w:numPr>
          <w:ilvl w:val="3"/>
          <w:numId w:val="5"/>
        </w:numPr>
        <w:bidi w:val="0"/>
        <w:spacing w:before="83" w:after="63"/>
        <w:jc w:val="left"/>
        <w:rPr>
          <w:b w:val="0"/>
          <w:bCs w:val="0"/>
        </w:rPr>
      </w:pPr>
      <w:r>
        <w:rPr>
          <w:b w:val="0"/>
          <w:bCs w:val="0"/>
          <w:sz w:val="24"/>
          <w:szCs w:val="24"/>
        </w:rPr>
        <w:t>将PCM1的数据中第 3*n（n为从0开始的自然数） 个位置的采样点，丢弃3*n+1 和3*n+2位置的采样点。得到PCM2，此时的PCM2采样率为48kHz / 3 = 16kHz</w:t>
      </w:r>
    </w:p>
    <w:p>
      <w:pPr>
        <w:pStyle w:val="5"/>
        <w:numPr>
          <w:ilvl w:val="2"/>
          <w:numId w:val="5"/>
        </w:numPr>
        <w:bidi w:val="0"/>
        <w:spacing w:before="83" w:after="63"/>
        <w:jc w:val="left"/>
      </w:pPr>
      <w:r>
        <w:rPr>
          <w:b w:val="0"/>
          <w:bCs w:val="0"/>
          <w:sz w:val="24"/>
          <w:szCs w:val="24"/>
        </w:rPr>
        <w:t>将PCM2编码为speex数据</w:t>
      </w:r>
    </w:p>
    <w:p>
      <w:pPr>
        <w:pStyle w:val="4"/>
        <w:bidi w:val="0"/>
        <w:spacing w:before="83" w:after="63"/>
        <w:jc w:val="left"/>
        <w:rPr>
          <w:b w:val="0"/>
          <w:bCs w:val="0"/>
          <w:sz w:val="24"/>
          <w:szCs w:val="24"/>
        </w:rPr>
      </w:pPr>
    </w:p>
    <w:p>
      <w:pPr>
        <w:pStyle w:val="2"/>
        <w:bidi w:val="0"/>
        <w:jc w:val="left"/>
      </w:pPr>
      <w:r>
        <w:t>五、WAV</w:t>
      </w:r>
    </w:p>
    <w:p>
      <w:pPr>
        <w:pStyle w:val="4"/>
        <w:bidi w:val="0"/>
        <w:jc w:val="left"/>
        <w:rPr>
          <w:sz w:val="24"/>
          <w:szCs w:val="24"/>
        </w:rPr>
      </w:pPr>
      <w:r>
        <w:rPr>
          <w:sz w:val="24"/>
          <w:szCs w:val="24"/>
        </w:rPr>
        <w:t>WAV即WAVE，是经典的Windows音频数据封装格式，由Microsoft开发。数据本身格式为PCM，也可以支持一些编码格式的数据，比如最近流行的AAC编码。如果是PCM，则为无损格式，文件会比较大，并且大小相对固定，可以使用以下公式计算文件大小。</w:t>
      </w:r>
    </w:p>
    <w:p>
      <w:pPr>
        <w:pStyle w:val="17"/>
        <w:bidi w:val="0"/>
        <w:spacing w:before="0" w:after="0"/>
        <w:jc w:val="left"/>
      </w:pPr>
      <w:r>
        <w:rPr>
          <w:rStyle w:val="15"/>
          <w:sz w:val="24"/>
          <w:szCs w:val="24"/>
          <w:lang w:val="zh-CN"/>
        </w:rPr>
        <w:t>FileSize = HeadSize + TimeInSecond * SampleRate * Channels * BitsPerSample / 8</w:t>
      </w:r>
    </w:p>
    <w:p>
      <w:pPr>
        <w:pStyle w:val="17"/>
        <w:bidi w:val="0"/>
        <w:spacing w:before="0" w:after="0"/>
        <w:jc w:val="left"/>
        <w:rPr>
          <w:rStyle w:val="15"/>
          <w:sz w:val="24"/>
          <w:szCs w:val="24"/>
          <w:lang w:val="zh-CN"/>
        </w:rPr>
      </w:pPr>
    </w:p>
    <w:p>
      <w:pPr>
        <w:pStyle w:val="4"/>
        <w:bidi w:val="0"/>
        <w:jc w:val="left"/>
      </w:pPr>
      <w:r>
        <w:rPr>
          <w:sz w:val="24"/>
          <w:szCs w:val="24"/>
        </w:rPr>
        <w:t>其中HeadSize为WAV文件头部长度；</w:t>
      </w:r>
    </w:p>
    <w:p>
      <w:pPr>
        <w:pStyle w:val="4"/>
        <w:bidi w:val="0"/>
        <w:jc w:val="left"/>
      </w:pPr>
      <w:r>
        <w:rPr>
          <w:sz w:val="24"/>
          <w:szCs w:val="24"/>
        </w:rPr>
        <w:t>SampleRate，即采样率，可选8000、16000、32000、44100或48000；</w:t>
      </w:r>
    </w:p>
    <w:p>
      <w:pPr>
        <w:pStyle w:val="4"/>
        <w:bidi w:val="0"/>
        <w:jc w:val="left"/>
      </w:pPr>
      <w:r>
        <w:rPr>
          <w:sz w:val="24"/>
          <w:szCs w:val="24"/>
        </w:rPr>
        <w:t>Channels表示声道数量，通常为1或2；</w:t>
      </w:r>
    </w:p>
    <w:p>
      <w:pPr>
        <w:pStyle w:val="4"/>
        <w:bidi w:val="0"/>
        <w:jc w:val="left"/>
      </w:pPr>
      <w:r>
        <w:rPr>
          <w:sz w:val="24"/>
          <w:szCs w:val="24"/>
        </w:rPr>
        <w:t>BitsPerSample代表单个Sample的位深，可选8、16以及32，其中32位时可以是float类型。</w:t>
      </w:r>
    </w:p>
    <w:p>
      <w:pPr>
        <w:pStyle w:val="4"/>
        <w:bidi w:val="0"/>
        <w:jc w:val="left"/>
      </w:pPr>
      <w:r>
        <w:rPr>
          <w:sz w:val="24"/>
          <w:szCs w:val="24"/>
        </w:rPr>
        <w:t xml:space="preserve">WAV是一种极其简单的文件格式，如果对其结构足够熟悉，完全可以自己通过代码写入WAV文件，从而免去引入一些复杂中间库。特别是在对音频进行调试的时候，能提高效率，降低复杂度。 </w:t>
      </w:r>
    </w:p>
    <w:p>
      <w:pPr>
        <w:pStyle w:val="4"/>
        <w:bidi w:val="0"/>
        <w:jc w:val="left"/>
      </w:pPr>
      <w:r>
        <w:rPr>
          <w:sz w:val="24"/>
          <w:szCs w:val="24"/>
        </w:rPr>
        <w:t>WAV格式遵循RIFF规范，所有WAV都有一个文件头，记录着音频流的采样和编码信息。数据块的记录方式是小尾端(little-endian)。</w:t>
      </w:r>
    </w:p>
    <w:p>
      <w:pPr>
        <w:pStyle w:val="4"/>
        <w:bidi w:val="0"/>
        <w:jc w:val="left"/>
        <w:rPr>
          <w:sz w:val="24"/>
          <w:szCs w:val="24"/>
        </w:rPr>
      </w:pPr>
    </w:p>
    <w:p>
      <w:pPr>
        <w:pStyle w:val="4"/>
        <w:bidi w:val="0"/>
        <w:jc w:val="left"/>
      </w:pPr>
      <w:r>
        <w:rPr>
          <w:sz w:val="24"/>
          <w:szCs w:val="24"/>
        </w:rPr>
        <w:t>以最简单的无损WAV格式文件为例，此时文件的音频数据部分为PCM，比较简单，重点在于WAV头部。一个典型的WAV文件头部长度为44字节，包含了采样率，通道数，位深等信息，如下表所示。</w:t>
      </w:r>
    </w:p>
    <w:p>
      <w:pPr>
        <w:pStyle w:val="4"/>
        <w:bidi w:val="0"/>
        <w:jc w:val="left"/>
      </w:pPr>
      <w: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6120130" cy="5718175"/>
            <wp:effectExtent l="0" t="0" r="0" b="0"/>
            <wp:wrapSquare wrapText="largest"/>
            <wp:docPr id="9" name="图像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9"/>
                    <pic:cNvPicPr>
                      <a:picLocks noChangeAspect="1" noChangeArrowheads="1"/>
                    </pic:cNvPicPr>
                  </pic:nvPicPr>
                  <pic:blipFill>
                    <a:blip r:embed="rId12"/>
                    <a:stretch>
                      <a:fillRect/>
                    </a:stretch>
                  </pic:blipFill>
                  <pic:spPr>
                    <a:xfrm>
                      <a:off x="0" y="0"/>
                      <a:ext cx="6120130" cy="5718175"/>
                    </a:xfrm>
                    <a:prstGeom prst="rect">
                      <a:avLst/>
                    </a:prstGeom>
                  </pic:spPr>
                </pic:pic>
              </a:graphicData>
            </a:graphic>
          </wp:anchor>
        </w:drawing>
      </w:r>
    </w:p>
    <w:p>
      <w:pPr>
        <w:pStyle w:val="4"/>
        <w:bidi w:val="0"/>
        <w:spacing w:before="0" w:after="0"/>
        <w:jc w:val="left"/>
        <w:rPr>
          <w:sz w:val="24"/>
          <w:szCs w:val="24"/>
        </w:rPr>
      </w:pPr>
      <w:r>
        <w:rPr>
          <w:sz w:val="24"/>
          <w:szCs w:val="24"/>
        </w:rPr>
        <w:t>上表为典型的WAV头部格式，从0x00到0x2B总共44字节，从0x2C开始一直到文件末尾都是PCM音频数据。所以如果你已经知道了PCM的采样信息，那么可以直接跳过头部的解析，直接从0x2C开始读取PCM即可，但是对于另一些无损的WAV文件却是不行的。</w:t>
      </w:r>
    </w:p>
    <w:p>
      <w:pPr>
        <w:pStyle w:val="4"/>
        <w:bidi w:val="0"/>
        <w:spacing w:before="0" w:after="0"/>
        <w:jc w:val="left"/>
        <w:rPr>
          <w:sz w:val="24"/>
          <w:szCs w:val="24"/>
        </w:rPr>
      </w:pPr>
    </w:p>
    <w:p>
      <w:pPr>
        <w:pStyle w:val="4"/>
        <w:bidi w:val="0"/>
        <w:jc w:val="left"/>
        <w:rPr>
          <w:sz w:val="24"/>
          <w:szCs w:val="24"/>
        </w:rPr>
      </w:pPr>
      <w:r>
        <w:rPr>
          <w:sz w:val="24"/>
          <w:szCs w:val="24"/>
        </w:rPr>
        <w:t>有一些WAV的头部并不仅仅只有44个字节，比如通过FFmpge编码而来的WAV文件头部信息通常大于44个字节。这是因为根据WAV规范，其头部还支持携带附加信息，所以只按照44个字节的长度去解析WAV头部信息是不一定正确的，还需要考虑附加信息。那么如何知道一个WAV文件头部是否包含附加信息呢？根据"fmt "子块长度来判断即可。</w:t>
      </w:r>
    </w:p>
    <w:p>
      <w:pPr>
        <w:pStyle w:val="4"/>
        <w:bidi w:val="0"/>
        <w:jc w:val="left"/>
        <w:rPr>
          <w:sz w:val="24"/>
          <w:szCs w:val="24"/>
        </w:rPr>
      </w:pPr>
      <w:r>
        <w:rPr>
          <w:sz w:val="24"/>
          <w:szCs w:val="24"/>
        </w:rPr>
        <w:t>如果fmt SubChunk Size等于0x10(16)，表示头部不包含附加信息，即WAV头部信息长度为44；如果等于0x12(18)，则包含附加信息，此时头部信息长度大于44。</w:t>
      </w:r>
    </w:p>
    <w:p>
      <w:pPr>
        <w:pStyle w:val="4"/>
        <w:bidi w:val="0"/>
        <w:spacing w:before="0" w:after="140"/>
        <w:jc w:val="left"/>
      </w:pPr>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Noto Sans CJK SC">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宋体"/>
    <w:panose1 w:val="00000000000000000000"/>
    <w:charset w:val="86"/>
    <w:family w:val="auto"/>
    <w:pitch w:val="default"/>
    <w:sig w:usb0="00000000" w:usb1="00000000" w:usb2="00000000" w:usb3="00000000" w:csb0="00000000" w:csb1="00000000"/>
  </w:font>
  <w:font w:name="OpenSymbol">
    <w:altName w:val="Segoe Print"/>
    <w:panose1 w:val="00000000000000000000"/>
    <w:charset w:val="02"/>
    <w:family w:val="auto"/>
    <w:pitch w:val="default"/>
    <w:sig w:usb0="00000000" w:usb1="00000000" w:usb2="00000000" w:usb3="00000000" w:csb0="00000000" w:csb1="00000000"/>
  </w:font>
  <w:font w:name="Liberation Mono">
    <w:altName w:val="Courier New"/>
    <w:panose1 w:val="00000000000000000000"/>
    <w:charset w:val="01"/>
    <w:family w:val="modern"/>
    <w:pitch w:val="default"/>
    <w:sig w:usb0="00000000" w:usb1="00000000" w:usb2="00000000" w:usb3="00000000" w:csb0="00000000" w:csb1="00000000"/>
  </w:font>
  <w:font w:name="Noto Sans Mono CJK SC">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BF205925"/>
    <w:multiLevelType w:val="multilevel"/>
    <w:tmpl w:val="BF2059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CF092B84"/>
    <w:multiLevelType w:val="multilevel"/>
    <w:tmpl w:val="CF092B84"/>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Symbol" w:hAnsi="Symbol" w:cs="Symbol"/>
      </w:rPr>
    </w:lvl>
    <w:lvl w:ilvl="2" w:tentative="0">
      <w:start w:val="1"/>
      <w:numFmt w:val="bullet"/>
      <w:lvlText w:val=""/>
      <w:lvlJc w:val="left"/>
      <w:pPr>
        <w:tabs>
          <w:tab w:val="left" w:pos="1440"/>
        </w:tabs>
        <w:ind w:left="1440" w:hanging="360"/>
      </w:pPr>
      <w:rPr>
        <w:rFonts w:hint="default" w:ascii="Symbol" w:hAnsi="Symbol" w:cs="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Symbol" w:hAnsi="Symbol" w:cs="Symbol"/>
      </w:rPr>
    </w:lvl>
    <w:lvl w:ilvl="5" w:tentative="0">
      <w:start w:val="1"/>
      <w:numFmt w:val="bullet"/>
      <w:lvlText w:val=""/>
      <w:lvlJc w:val="left"/>
      <w:pPr>
        <w:tabs>
          <w:tab w:val="left" w:pos="2520"/>
        </w:tabs>
        <w:ind w:left="2520" w:hanging="360"/>
      </w:pPr>
      <w:rPr>
        <w:rFonts w:hint="default" w:ascii="Symbol" w:hAnsi="Symbol" w:cs="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Symbol" w:hAnsi="Symbol" w:cs="Symbol"/>
      </w:rPr>
    </w:lvl>
    <w:lvl w:ilvl="8" w:tentative="0">
      <w:start w:val="1"/>
      <w:numFmt w:val="bullet"/>
      <w:lvlText w:val=""/>
      <w:lvlJc w:val="left"/>
      <w:pPr>
        <w:tabs>
          <w:tab w:val="left" w:pos="3600"/>
        </w:tabs>
        <w:ind w:left="3600" w:hanging="360"/>
      </w:pPr>
      <w:rPr>
        <w:rFonts w:hint="default" w:ascii="Symbol" w:hAnsi="Symbol" w:cs="Symbol"/>
      </w:rPr>
    </w:lvl>
  </w:abstractNum>
  <w:abstractNum w:abstractNumId="3">
    <w:nsid w:val="0053208E"/>
    <w:multiLevelType w:val="multilevel"/>
    <w:tmpl w:val="0053208E"/>
    <w:lvl w:ilvl="0" w:tentative="0">
      <w:start w:val="1"/>
      <w:numFmt w:val="none"/>
      <w:suff w:val="nothing"/>
      <w:lvlText w:val=""/>
      <w:lvlJc w:val="left"/>
      <w:pPr>
        <w:tabs>
          <w:tab w:val="left" w:pos="0"/>
        </w:tabs>
        <w:ind w:left="0" w:firstLine="0"/>
      </w:pPr>
    </w:lvl>
    <w:lvl w:ilvl="1" w:tentative="0">
      <w:start w:val="1"/>
      <w:numFmt w:val="none"/>
      <w:pStyle w:val="2"/>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4">
    <w:nsid w:val="59ADCABA"/>
    <w:multiLevelType w:val="multilevel"/>
    <w:tmpl w:val="59ADCABA"/>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num w:numId="1">
    <w:abstractNumId w:val="3"/>
  </w:num>
  <w:num w:numId="2">
    <w:abstractNumId w:val="2"/>
  </w:num>
  <w:num w:numId="3">
    <w:abstractNumId w:val="4"/>
  </w:num>
  <w:num w:numId="4">
    <w:abstractNumId w:val="1"/>
  </w:num>
  <w:num w:numId="5">
    <w:abstractNumId w:val="0"/>
  </w:num>
  <w:num w:numId="6">
    <w:abstractNumId w:val="0"/>
    <w:lvlOverride w:ilvl="3">
      <w:startOverride w:val="1"/>
    </w:lvlOverride>
  </w:num>
  <w:num w:numId="7">
    <w:abstractNumId w:val="0"/>
    <w:lvlOverride w:ilvl="3">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ocumentProtection w:enforcement="0"/>
  <w:defaultTabStop w:val="420"/>
  <w:autoHyphenation/>
  <w:compat>
    <w:doNotExpandShiftReturn/>
    <w:useFELayout/>
    <w:compatSetting w:name="compatibilityMode" w:uri="http://schemas.microsoft.com/office/word" w:val="12"/>
  </w:compat>
  <w:docVars>
    <w:docVar w:name="commondata" w:val="eyJoZGlkIjoiZTZiOThhYjUyYzQxNjM1ZGVlMTM3M2YyNmE1Mzc2MjAifQ=="/>
  </w:docVars>
  <w:rsids>
    <w:rsidRoot w:val="00000000"/>
    <w:rsid w:val="2F1C5505"/>
    <w:rsid w:val="3FC132F2"/>
    <w:rsid w:val="526A52F7"/>
    <w:rsid w:val="53AE0AA3"/>
    <w:rsid w:val="5FBA3DFB"/>
    <w:rsid w:val="644B5969"/>
    <w:rsid w:val="6F460E0F"/>
    <w:rsid w:val="75AD3D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Noto Sans CJK SC"/>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Liberation Serif" w:hAnsi="Liberation Serif" w:eastAsia="Noto Serif CJK SC" w:cs="Noto Sans CJK SC"/>
      <w:color w:val="auto"/>
      <w:kern w:val="2"/>
      <w:sz w:val="24"/>
      <w:szCs w:val="24"/>
      <w:lang w:val="en-US" w:eastAsia="zh-CN" w:bidi="hi-IN"/>
    </w:rPr>
  </w:style>
  <w:style w:type="paragraph" w:styleId="2">
    <w:name w:val="heading 2"/>
    <w:basedOn w:val="3"/>
    <w:next w:val="4"/>
    <w:qFormat/>
    <w:uiPriority w:val="0"/>
    <w:pPr>
      <w:numPr>
        <w:ilvl w:val="1"/>
        <w:numId w:val="1"/>
      </w:numPr>
      <w:spacing w:before="200" w:after="120"/>
      <w:outlineLvl w:val="1"/>
    </w:pPr>
    <w:rPr>
      <w:b/>
      <w:bCs/>
      <w:sz w:val="32"/>
      <w:szCs w:val="32"/>
    </w:rPr>
  </w:style>
  <w:style w:type="paragraph" w:styleId="5">
    <w:name w:val="heading 3"/>
    <w:basedOn w:val="3"/>
    <w:next w:val="4"/>
    <w:qFormat/>
    <w:uiPriority w:val="0"/>
    <w:pPr>
      <w:spacing w:before="140" w:after="120"/>
      <w:outlineLvl w:val="2"/>
    </w:pPr>
    <w:rPr>
      <w:rFonts w:ascii="Liberation Serif" w:hAnsi="Liberation Serif" w:eastAsia="Noto Serif CJK SC" w:cs="Noto Sans CJK SC"/>
      <w:b/>
      <w:bCs/>
      <w:sz w:val="28"/>
      <w:szCs w:val="28"/>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customStyle="1" w:styleId="3">
    <w:name w:val="标题样式"/>
    <w:basedOn w:val="1"/>
    <w:next w:val="4"/>
    <w:qFormat/>
    <w:uiPriority w:val="0"/>
    <w:pPr>
      <w:keepNext/>
      <w:spacing w:before="240" w:after="120"/>
    </w:pPr>
    <w:rPr>
      <w:rFonts w:ascii="Liberation Sans" w:hAnsi="Liberation Sans" w:eastAsia="Noto Sans CJK SC" w:cs="Noto Sans CJK SC"/>
      <w:sz w:val="28"/>
      <w:szCs w:val="28"/>
    </w:rPr>
  </w:style>
  <w:style w:type="paragraph" w:styleId="4">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Noto Sans CJK SC"/>
      <w:i/>
      <w:iCs/>
      <w:sz w:val="24"/>
      <w:szCs w:val="24"/>
    </w:rPr>
  </w:style>
  <w:style w:type="paragraph" w:styleId="7">
    <w:name w:val="List"/>
    <w:basedOn w:val="4"/>
    <w:qFormat/>
    <w:uiPriority w:val="0"/>
    <w:rPr>
      <w:rFonts w:cs="Noto Sans CJK SC"/>
    </w:rPr>
  </w:style>
  <w:style w:type="character" w:customStyle="1" w:styleId="10">
    <w:name w:val="强调1"/>
    <w:qFormat/>
    <w:uiPriority w:val="0"/>
    <w:rPr>
      <w:i/>
      <w:iCs/>
    </w:rPr>
  </w:style>
  <w:style w:type="character" w:customStyle="1" w:styleId="11">
    <w:name w:val="特别强调"/>
    <w:qFormat/>
    <w:uiPriority w:val="0"/>
    <w:rPr>
      <w:b/>
      <w:bCs/>
    </w:rPr>
  </w:style>
  <w:style w:type="character" w:customStyle="1" w:styleId="12">
    <w:name w:val="项目符号"/>
    <w:qFormat/>
    <w:uiPriority w:val="0"/>
    <w:rPr>
      <w:rFonts w:ascii="OpenSymbol" w:hAnsi="OpenSymbol" w:eastAsia="OpenSymbol" w:cs="OpenSymbol"/>
    </w:rPr>
  </w:style>
  <w:style w:type="character" w:customStyle="1" w:styleId="13">
    <w:name w:val="Internet 链接"/>
    <w:qFormat/>
    <w:uiPriority w:val="0"/>
    <w:rPr>
      <w:color w:val="000080"/>
      <w:u w:val="single"/>
      <w:lang w:val="zh-CN" w:eastAsia="zh-CN" w:bidi="zh-CN"/>
    </w:rPr>
  </w:style>
  <w:style w:type="character" w:customStyle="1" w:styleId="14">
    <w:name w:val="编号符号"/>
    <w:qFormat/>
    <w:uiPriority w:val="0"/>
  </w:style>
  <w:style w:type="character" w:customStyle="1" w:styleId="15">
    <w:name w:val="源文本"/>
    <w:qFormat/>
    <w:uiPriority w:val="0"/>
    <w:rPr>
      <w:rFonts w:ascii="Liberation Mono" w:hAnsi="Liberation Mono" w:eastAsia="Noto Sans Mono CJK SC" w:cs="Liberation Mono"/>
    </w:rPr>
  </w:style>
  <w:style w:type="paragraph" w:customStyle="1" w:styleId="16">
    <w:name w:val="索引"/>
    <w:basedOn w:val="1"/>
    <w:qFormat/>
    <w:uiPriority w:val="0"/>
    <w:pPr>
      <w:suppressLineNumbers/>
    </w:pPr>
    <w:rPr>
      <w:rFonts w:cs="Noto Sans CJK SC"/>
    </w:rPr>
  </w:style>
  <w:style w:type="paragraph" w:customStyle="1" w:styleId="17">
    <w:name w:val="预格式化的文本"/>
    <w:basedOn w:val="1"/>
    <w:qFormat/>
    <w:uiPriority w:val="0"/>
    <w:pPr>
      <w:spacing w:before="0" w:after="0"/>
    </w:pPr>
    <w:rPr>
      <w:rFonts w:ascii="Liberation Mono" w:hAnsi="Liberation Mono" w:eastAsia="Noto Sans Mono CJK SC"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Words>3680</Words>
  <Characters>4490</Characters>
  <Paragraphs>73</Paragraphs>
  <TotalTime>75</TotalTime>
  <ScaleCrop>false</ScaleCrop>
  <LinksUpToDate>false</LinksUpToDate>
  <CharactersWithSpaces>4570</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2022-06-16T10:17:00Z</dcterms:created>
  <dc:creator>三石</dc:creator>
  <cp:lastModifiedBy>三石</cp:lastModifiedBy>
  <dcterms:modified xsi:type="dcterms:W3CDTF">2023-05-09T07:44:59Z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657E999116A44082BCDD7304FBDFE850_12</vt:lpwstr>
  </property>
</Properties>
</file>